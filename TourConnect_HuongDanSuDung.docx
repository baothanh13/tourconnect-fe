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5CC52" w14:textId="77777777" w:rsidR="00615E90" w:rsidRPr="004960EA" w:rsidRDefault="00615E90" w:rsidP="004960EA">
      <w:pPr>
        <w:widowControl w:val="0"/>
        <w:autoSpaceDE w:val="0"/>
        <w:autoSpaceDN w:val="0"/>
        <w:spacing w:before="103" w:after="0" w:line="360" w:lineRule="auto"/>
        <w:jc w:val="center"/>
        <w:rPr>
          <w:rFonts w:ascii="Times New Roman" w:eastAsia="Times New Roman" w:hAnsi="Times New Roman" w:cs="Times New Roman"/>
          <w:sz w:val="26"/>
          <w:szCs w:val="26"/>
          <w:lang w:val="vi"/>
        </w:rPr>
      </w:pPr>
      <w:r w:rsidRPr="004960EA">
        <w:rPr>
          <w:rFonts w:ascii="Times New Roman" w:eastAsia="Times New Roman" w:hAnsi="Times New Roman" w:cs="Times New Roman"/>
          <w:noProof/>
          <w:sz w:val="26"/>
          <w:szCs w:val="26"/>
        </w:rPr>
        <mc:AlternateContent>
          <mc:Choice Requires="wpg">
            <w:drawing>
              <wp:anchor distT="0" distB="0" distL="0" distR="0" simplePos="0" relativeHeight="251659264" behindDoc="1" locked="0" layoutInCell="1" allowOverlap="1" wp14:anchorId="7EAF9DE4" wp14:editId="32493262">
                <wp:simplePos x="0" y="0"/>
                <wp:positionH relativeFrom="page">
                  <wp:posOffset>800735</wp:posOffset>
                </wp:positionH>
                <wp:positionV relativeFrom="page">
                  <wp:posOffset>658495</wp:posOffset>
                </wp:positionV>
                <wp:extent cx="6318885" cy="9375140"/>
                <wp:effectExtent l="0" t="0" r="0" b="0"/>
                <wp:wrapNone/>
                <wp:docPr id="1" name="Group 1"/>
                <wp:cNvGraphicFramePr/>
                <a:graphic xmlns:a="http://schemas.openxmlformats.org/drawingml/2006/main">
                  <a:graphicData uri="http://schemas.microsoft.com/office/word/2010/wordprocessingGroup">
                    <wpg:wgp>
                      <wpg:cNvGrpSpPr/>
                      <wpg:grpSpPr>
                        <a:xfrm>
                          <a:off x="0" y="0"/>
                          <a:ext cx="6318757" cy="9375267"/>
                          <a:chOff x="0" y="0"/>
                          <a:chExt cx="6318757" cy="9375267"/>
                        </a:xfrm>
                      </wpg:grpSpPr>
                      <wps:wsp>
                        <wps:cNvPr id="2" name="Graphic 2"/>
                        <wps:cNvSpPr/>
                        <wps:spPr>
                          <a:xfrm>
                            <a:off x="39878" y="9147047"/>
                            <a:ext cx="188595" cy="188595"/>
                          </a:xfrm>
                          <a:custGeom>
                            <a:avLst/>
                            <a:gdLst/>
                            <a:ahLst/>
                            <a:cxnLst/>
                            <a:rect l="l" t="t" r="r" b="b"/>
                            <a:pathLst>
                              <a:path w="188595" h="188595">
                                <a:moveTo>
                                  <a:pt x="188214" y="129286"/>
                                </a:moveTo>
                                <a:lnTo>
                                  <a:pt x="58928" y="129286"/>
                                </a:lnTo>
                                <a:lnTo>
                                  <a:pt x="58928" y="0"/>
                                </a:lnTo>
                                <a:lnTo>
                                  <a:pt x="0" y="0"/>
                                </a:lnTo>
                                <a:lnTo>
                                  <a:pt x="0" y="129286"/>
                                </a:lnTo>
                                <a:lnTo>
                                  <a:pt x="0" y="188214"/>
                                </a:lnTo>
                                <a:lnTo>
                                  <a:pt x="58928" y="188214"/>
                                </a:lnTo>
                                <a:lnTo>
                                  <a:pt x="188214" y="188214"/>
                                </a:lnTo>
                                <a:lnTo>
                                  <a:pt x="188214" y="129286"/>
                                </a:lnTo>
                                <a:close/>
                              </a:path>
                            </a:pathLst>
                          </a:custGeom>
                          <a:solidFill>
                            <a:srgbClr val="000080"/>
                          </a:solidFill>
                        </wps:spPr>
                        <wps:bodyPr wrap="square" lIns="0" tIns="0" rIns="0" bIns="0" rtlCol="0">
                          <a:noAutofit/>
                        </wps:bodyPr>
                      </wps:wsp>
                      <wps:wsp>
                        <wps:cNvPr id="3" name="Graphic 3"/>
                        <wps:cNvSpPr/>
                        <wps:spPr>
                          <a:xfrm>
                            <a:off x="0" y="9147047"/>
                            <a:ext cx="228600" cy="227965"/>
                          </a:xfrm>
                          <a:custGeom>
                            <a:avLst/>
                            <a:gdLst/>
                            <a:ahLst/>
                            <a:cxnLst/>
                            <a:rect l="l" t="t" r="r" b="b"/>
                            <a:pathLst>
                              <a:path w="228600" h="227965">
                                <a:moveTo>
                                  <a:pt x="138684" y="29730"/>
                                </a:moveTo>
                                <a:lnTo>
                                  <a:pt x="9398" y="29730"/>
                                </a:lnTo>
                                <a:lnTo>
                                  <a:pt x="9398" y="0"/>
                                </a:lnTo>
                                <a:lnTo>
                                  <a:pt x="0" y="0"/>
                                </a:lnTo>
                                <a:lnTo>
                                  <a:pt x="0" y="29730"/>
                                </a:lnTo>
                                <a:lnTo>
                                  <a:pt x="0" y="39116"/>
                                </a:lnTo>
                                <a:lnTo>
                                  <a:pt x="9398" y="39116"/>
                                </a:lnTo>
                                <a:lnTo>
                                  <a:pt x="138684" y="39116"/>
                                </a:lnTo>
                                <a:lnTo>
                                  <a:pt x="138684" y="29730"/>
                                </a:lnTo>
                                <a:close/>
                              </a:path>
                              <a:path w="228600" h="227965">
                                <a:moveTo>
                                  <a:pt x="228092" y="218706"/>
                                </a:moveTo>
                                <a:lnTo>
                                  <a:pt x="187706" y="218706"/>
                                </a:lnTo>
                                <a:lnTo>
                                  <a:pt x="187706" y="88646"/>
                                </a:lnTo>
                                <a:lnTo>
                                  <a:pt x="187706" y="79502"/>
                                </a:lnTo>
                                <a:lnTo>
                                  <a:pt x="179070" y="79502"/>
                                </a:lnTo>
                                <a:lnTo>
                                  <a:pt x="147828" y="79502"/>
                                </a:lnTo>
                                <a:lnTo>
                                  <a:pt x="147828" y="29718"/>
                                </a:lnTo>
                                <a:lnTo>
                                  <a:pt x="139192" y="29718"/>
                                </a:lnTo>
                                <a:lnTo>
                                  <a:pt x="139192" y="79502"/>
                                </a:lnTo>
                                <a:lnTo>
                                  <a:pt x="9398" y="79502"/>
                                </a:lnTo>
                                <a:lnTo>
                                  <a:pt x="0" y="79502"/>
                                </a:lnTo>
                                <a:lnTo>
                                  <a:pt x="0" y="88646"/>
                                </a:lnTo>
                                <a:lnTo>
                                  <a:pt x="0" y="218706"/>
                                </a:lnTo>
                                <a:lnTo>
                                  <a:pt x="0" y="227838"/>
                                </a:lnTo>
                                <a:lnTo>
                                  <a:pt x="9398" y="227838"/>
                                </a:lnTo>
                                <a:lnTo>
                                  <a:pt x="138684" y="227838"/>
                                </a:lnTo>
                                <a:lnTo>
                                  <a:pt x="138684" y="218706"/>
                                </a:lnTo>
                                <a:lnTo>
                                  <a:pt x="9398" y="218706"/>
                                </a:lnTo>
                                <a:lnTo>
                                  <a:pt x="9398" y="88646"/>
                                </a:lnTo>
                                <a:lnTo>
                                  <a:pt x="139192" y="88646"/>
                                </a:lnTo>
                                <a:lnTo>
                                  <a:pt x="139192" y="227838"/>
                                </a:lnTo>
                                <a:lnTo>
                                  <a:pt x="147828" y="227838"/>
                                </a:lnTo>
                                <a:lnTo>
                                  <a:pt x="147828" y="88646"/>
                                </a:lnTo>
                                <a:lnTo>
                                  <a:pt x="179070" y="88646"/>
                                </a:lnTo>
                                <a:lnTo>
                                  <a:pt x="179070" y="218706"/>
                                </a:lnTo>
                                <a:lnTo>
                                  <a:pt x="179070" y="227838"/>
                                </a:lnTo>
                                <a:lnTo>
                                  <a:pt x="187706" y="227838"/>
                                </a:lnTo>
                                <a:lnTo>
                                  <a:pt x="228092" y="227838"/>
                                </a:lnTo>
                                <a:lnTo>
                                  <a:pt x="228092" y="218706"/>
                                </a:lnTo>
                                <a:close/>
                              </a:path>
                            </a:pathLst>
                          </a:custGeom>
                          <a:solidFill>
                            <a:srgbClr val="000000"/>
                          </a:solidFill>
                        </wps:spPr>
                        <wps:bodyPr wrap="square" lIns="0" tIns="0" rIns="0" bIns="0" rtlCol="0">
                          <a:noAutofit/>
                        </wps:bodyPr>
                      </wps:wsp>
                      <wps:wsp>
                        <wps:cNvPr id="4" name="Graphic 4"/>
                        <wps:cNvSpPr/>
                        <wps:spPr>
                          <a:xfrm>
                            <a:off x="39878" y="39877"/>
                            <a:ext cx="188595" cy="188595"/>
                          </a:xfrm>
                          <a:custGeom>
                            <a:avLst/>
                            <a:gdLst/>
                            <a:ahLst/>
                            <a:cxnLst/>
                            <a:rect l="l" t="t" r="r" b="b"/>
                            <a:pathLst>
                              <a:path w="188595" h="188595">
                                <a:moveTo>
                                  <a:pt x="188214" y="12"/>
                                </a:moveTo>
                                <a:lnTo>
                                  <a:pt x="58928" y="12"/>
                                </a:lnTo>
                                <a:lnTo>
                                  <a:pt x="0" y="0"/>
                                </a:lnTo>
                                <a:lnTo>
                                  <a:pt x="0" y="58928"/>
                                </a:lnTo>
                                <a:lnTo>
                                  <a:pt x="0" y="188214"/>
                                </a:lnTo>
                                <a:lnTo>
                                  <a:pt x="58928" y="188214"/>
                                </a:lnTo>
                                <a:lnTo>
                                  <a:pt x="58928" y="58928"/>
                                </a:lnTo>
                                <a:lnTo>
                                  <a:pt x="188214" y="58928"/>
                                </a:lnTo>
                                <a:lnTo>
                                  <a:pt x="188214" y="12"/>
                                </a:lnTo>
                                <a:close/>
                              </a:path>
                            </a:pathLst>
                          </a:custGeom>
                          <a:solidFill>
                            <a:srgbClr val="000080"/>
                          </a:solidFill>
                        </wps:spPr>
                        <wps:bodyPr wrap="square" lIns="0" tIns="0" rIns="0" bIns="0" rtlCol="0">
                          <a:noAutofit/>
                        </wps:bodyPr>
                      </wps:wsp>
                      <wps:wsp>
                        <wps:cNvPr id="5" name="Graphic 5"/>
                        <wps:cNvSpPr/>
                        <wps:spPr>
                          <a:xfrm>
                            <a:off x="0" y="0"/>
                            <a:ext cx="228600" cy="228600"/>
                          </a:xfrm>
                          <a:custGeom>
                            <a:avLst/>
                            <a:gdLst/>
                            <a:ahLst/>
                            <a:cxnLst/>
                            <a:rect l="l" t="t" r="r" b="b"/>
                            <a:pathLst>
                              <a:path w="228600" h="228600">
                                <a:moveTo>
                                  <a:pt x="198120" y="139192"/>
                                </a:moveTo>
                                <a:lnTo>
                                  <a:pt x="147828" y="139192"/>
                                </a:lnTo>
                                <a:lnTo>
                                  <a:pt x="147828" y="9398"/>
                                </a:lnTo>
                                <a:lnTo>
                                  <a:pt x="147828" y="0"/>
                                </a:lnTo>
                                <a:lnTo>
                                  <a:pt x="139192" y="0"/>
                                </a:lnTo>
                                <a:lnTo>
                                  <a:pt x="0" y="0"/>
                                </a:lnTo>
                                <a:lnTo>
                                  <a:pt x="0" y="9398"/>
                                </a:lnTo>
                                <a:lnTo>
                                  <a:pt x="0" y="138430"/>
                                </a:lnTo>
                                <a:lnTo>
                                  <a:pt x="9398" y="138430"/>
                                </a:lnTo>
                                <a:lnTo>
                                  <a:pt x="9398" y="9398"/>
                                </a:lnTo>
                                <a:lnTo>
                                  <a:pt x="139192" y="9398"/>
                                </a:lnTo>
                                <a:lnTo>
                                  <a:pt x="139192" y="139192"/>
                                </a:lnTo>
                                <a:lnTo>
                                  <a:pt x="0" y="139192"/>
                                </a:lnTo>
                                <a:lnTo>
                                  <a:pt x="0" y="148590"/>
                                </a:lnTo>
                                <a:lnTo>
                                  <a:pt x="139192" y="148590"/>
                                </a:lnTo>
                                <a:lnTo>
                                  <a:pt x="139192" y="179070"/>
                                </a:lnTo>
                                <a:lnTo>
                                  <a:pt x="9398" y="179070"/>
                                </a:lnTo>
                                <a:lnTo>
                                  <a:pt x="0" y="179070"/>
                                </a:lnTo>
                                <a:lnTo>
                                  <a:pt x="0" y="188214"/>
                                </a:lnTo>
                                <a:lnTo>
                                  <a:pt x="0" y="228092"/>
                                </a:lnTo>
                                <a:lnTo>
                                  <a:pt x="9398" y="228092"/>
                                </a:lnTo>
                                <a:lnTo>
                                  <a:pt x="9398" y="188214"/>
                                </a:lnTo>
                                <a:lnTo>
                                  <a:pt x="139192" y="188214"/>
                                </a:lnTo>
                                <a:lnTo>
                                  <a:pt x="147828" y="188214"/>
                                </a:lnTo>
                                <a:lnTo>
                                  <a:pt x="147828" y="179070"/>
                                </a:lnTo>
                                <a:lnTo>
                                  <a:pt x="147828" y="148590"/>
                                </a:lnTo>
                                <a:lnTo>
                                  <a:pt x="198120" y="148590"/>
                                </a:lnTo>
                                <a:lnTo>
                                  <a:pt x="198120" y="139192"/>
                                </a:lnTo>
                                <a:close/>
                              </a:path>
                              <a:path w="228600" h="228600">
                                <a:moveTo>
                                  <a:pt x="228092" y="0"/>
                                </a:moveTo>
                                <a:lnTo>
                                  <a:pt x="188976" y="0"/>
                                </a:lnTo>
                                <a:lnTo>
                                  <a:pt x="188976" y="9398"/>
                                </a:lnTo>
                                <a:lnTo>
                                  <a:pt x="188976" y="138430"/>
                                </a:lnTo>
                                <a:lnTo>
                                  <a:pt x="198120" y="138430"/>
                                </a:lnTo>
                                <a:lnTo>
                                  <a:pt x="198120" y="9398"/>
                                </a:lnTo>
                                <a:lnTo>
                                  <a:pt x="228092" y="9398"/>
                                </a:lnTo>
                                <a:lnTo>
                                  <a:pt x="228092" y="0"/>
                                </a:lnTo>
                                <a:close/>
                              </a:path>
                            </a:pathLst>
                          </a:custGeom>
                          <a:solidFill>
                            <a:srgbClr val="000000"/>
                          </a:solidFill>
                        </wps:spPr>
                        <wps:bodyPr wrap="square" lIns="0" tIns="0" rIns="0" bIns="0" rtlCol="0">
                          <a:noAutofit/>
                        </wps:bodyPr>
                      </wps:wsp>
                      <wps:wsp>
                        <wps:cNvPr id="6" name="Graphic 6"/>
                        <wps:cNvSpPr/>
                        <wps:spPr>
                          <a:xfrm>
                            <a:off x="228600" y="9276333"/>
                            <a:ext cx="233679" cy="59055"/>
                          </a:xfrm>
                          <a:custGeom>
                            <a:avLst/>
                            <a:gdLst/>
                            <a:ahLst/>
                            <a:cxnLst/>
                            <a:rect l="l" t="t" r="r" b="b"/>
                            <a:pathLst>
                              <a:path w="233679" h="59055">
                                <a:moveTo>
                                  <a:pt x="233425" y="0"/>
                                </a:moveTo>
                                <a:lnTo>
                                  <a:pt x="0" y="0"/>
                                </a:lnTo>
                                <a:lnTo>
                                  <a:pt x="0" y="58927"/>
                                </a:lnTo>
                                <a:lnTo>
                                  <a:pt x="233425" y="58927"/>
                                </a:lnTo>
                                <a:lnTo>
                                  <a:pt x="233425" y="0"/>
                                </a:lnTo>
                                <a:close/>
                              </a:path>
                            </a:pathLst>
                          </a:custGeom>
                          <a:solidFill>
                            <a:srgbClr val="000080"/>
                          </a:solidFill>
                        </wps:spPr>
                        <wps:bodyPr wrap="square" lIns="0" tIns="0" rIns="0" bIns="0" rtlCol="0">
                          <a:noAutofit/>
                        </wps:bodyPr>
                      </wps:wsp>
                      <wps:wsp>
                        <wps:cNvPr id="7" name="Graphic 7"/>
                        <wps:cNvSpPr/>
                        <wps:spPr>
                          <a:xfrm>
                            <a:off x="228600" y="9365742"/>
                            <a:ext cx="233679" cy="9525"/>
                          </a:xfrm>
                          <a:custGeom>
                            <a:avLst/>
                            <a:gdLst/>
                            <a:ahLst/>
                            <a:cxnLst/>
                            <a:rect l="l" t="t" r="r" b="b"/>
                            <a:pathLst>
                              <a:path w="233679" h="9525">
                                <a:moveTo>
                                  <a:pt x="233425" y="0"/>
                                </a:moveTo>
                                <a:lnTo>
                                  <a:pt x="0" y="0"/>
                                </a:lnTo>
                                <a:lnTo>
                                  <a:pt x="0" y="9143"/>
                                </a:lnTo>
                                <a:lnTo>
                                  <a:pt x="233425" y="9143"/>
                                </a:lnTo>
                                <a:lnTo>
                                  <a:pt x="233425" y="0"/>
                                </a:lnTo>
                                <a:close/>
                              </a:path>
                            </a:pathLst>
                          </a:custGeom>
                          <a:solidFill>
                            <a:srgbClr val="000000"/>
                          </a:solidFill>
                        </wps:spPr>
                        <wps:bodyPr wrap="square" lIns="0" tIns="0" rIns="0" bIns="0" rtlCol="0">
                          <a:noAutofit/>
                        </wps:bodyPr>
                      </wps:wsp>
                      <wps:wsp>
                        <wps:cNvPr id="8" name="Graphic 8"/>
                        <wps:cNvSpPr/>
                        <wps:spPr>
                          <a:xfrm>
                            <a:off x="462533" y="9276333"/>
                            <a:ext cx="233679" cy="59055"/>
                          </a:xfrm>
                          <a:custGeom>
                            <a:avLst/>
                            <a:gdLst/>
                            <a:ahLst/>
                            <a:cxnLst/>
                            <a:rect l="l" t="t" r="r" b="b"/>
                            <a:pathLst>
                              <a:path w="233679" h="59055">
                                <a:moveTo>
                                  <a:pt x="233425" y="0"/>
                                </a:moveTo>
                                <a:lnTo>
                                  <a:pt x="0" y="0"/>
                                </a:lnTo>
                                <a:lnTo>
                                  <a:pt x="0" y="58927"/>
                                </a:lnTo>
                                <a:lnTo>
                                  <a:pt x="233425" y="58927"/>
                                </a:lnTo>
                                <a:lnTo>
                                  <a:pt x="233425" y="0"/>
                                </a:lnTo>
                                <a:close/>
                              </a:path>
                            </a:pathLst>
                          </a:custGeom>
                          <a:solidFill>
                            <a:srgbClr val="000080"/>
                          </a:solidFill>
                        </wps:spPr>
                        <wps:bodyPr wrap="square" lIns="0" tIns="0" rIns="0" bIns="0" rtlCol="0">
                          <a:noAutofit/>
                        </wps:bodyPr>
                      </wps:wsp>
                      <wps:wsp>
                        <wps:cNvPr id="9" name="Graphic 9"/>
                        <wps:cNvSpPr/>
                        <wps:spPr>
                          <a:xfrm>
                            <a:off x="462533" y="9365742"/>
                            <a:ext cx="233679" cy="9525"/>
                          </a:xfrm>
                          <a:custGeom>
                            <a:avLst/>
                            <a:gdLst/>
                            <a:ahLst/>
                            <a:cxnLst/>
                            <a:rect l="l" t="t" r="r" b="b"/>
                            <a:pathLst>
                              <a:path w="233679" h="9525">
                                <a:moveTo>
                                  <a:pt x="233425" y="0"/>
                                </a:moveTo>
                                <a:lnTo>
                                  <a:pt x="0" y="0"/>
                                </a:lnTo>
                                <a:lnTo>
                                  <a:pt x="0" y="9143"/>
                                </a:lnTo>
                                <a:lnTo>
                                  <a:pt x="233425" y="9143"/>
                                </a:lnTo>
                                <a:lnTo>
                                  <a:pt x="233425" y="0"/>
                                </a:lnTo>
                                <a:close/>
                              </a:path>
                            </a:pathLst>
                          </a:custGeom>
                          <a:solidFill>
                            <a:srgbClr val="000000"/>
                          </a:solidFill>
                        </wps:spPr>
                        <wps:bodyPr wrap="square" lIns="0" tIns="0" rIns="0" bIns="0" rtlCol="0">
                          <a:noAutofit/>
                        </wps:bodyPr>
                      </wps:wsp>
                      <wps:wsp>
                        <wps:cNvPr id="10" name="Graphic 10"/>
                        <wps:cNvSpPr/>
                        <wps:spPr>
                          <a:xfrm>
                            <a:off x="696722" y="9276333"/>
                            <a:ext cx="233679" cy="59055"/>
                          </a:xfrm>
                          <a:custGeom>
                            <a:avLst/>
                            <a:gdLst/>
                            <a:ahLst/>
                            <a:cxnLst/>
                            <a:rect l="l" t="t" r="r" b="b"/>
                            <a:pathLst>
                              <a:path w="233679" h="59055">
                                <a:moveTo>
                                  <a:pt x="233172" y="0"/>
                                </a:moveTo>
                                <a:lnTo>
                                  <a:pt x="0" y="0"/>
                                </a:lnTo>
                                <a:lnTo>
                                  <a:pt x="0" y="58927"/>
                                </a:lnTo>
                                <a:lnTo>
                                  <a:pt x="233172" y="58927"/>
                                </a:lnTo>
                                <a:lnTo>
                                  <a:pt x="233172" y="0"/>
                                </a:lnTo>
                                <a:close/>
                              </a:path>
                            </a:pathLst>
                          </a:custGeom>
                          <a:solidFill>
                            <a:srgbClr val="000080"/>
                          </a:solidFill>
                        </wps:spPr>
                        <wps:bodyPr wrap="square" lIns="0" tIns="0" rIns="0" bIns="0" rtlCol="0">
                          <a:noAutofit/>
                        </wps:bodyPr>
                      </wps:wsp>
                      <wps:wsp>
                        <wps:cNvPr id="11" name="Graphic 11"/>
                        <wps:cNvSpPr/>
                        <wps:spPr>
                          <a:xfrm>
                            <a:off x="696722" y="9365742"/>
                            <a:ext cx="233679" cy="9525"/>
                          </a:xfrm>
                          <a:custGeom>
                            <a:avLst/>
                            <a:gdLst/>
                            <a:ahLst/>
                            <a:cxnLst/>
                            <a:rect l="l" t="t" r="r" b="b"/>
                            <a:pathLst>
                              <a:path w="233679" h="9525">
                                <a:moveTo>
                                  <a:pt x="233172" y="0"/>
                                </a:moveTo>
                                <a:lnTo>
                                  <a:pt x="0" y="0"/>
                                </a:lnTo>
                                <a:lnTo>
                                  <a:pt x="0" y="9143"/>
                                </a:lnTo>
                                <a:lnTo>
                                  <a:pt x="233172" y="9143"/>
                                </a:lnTo>
                                <a:lnTo>
                                  <a:pt x="233172" y="0"/>
                                </a:lnTo>
                                <a:close/>
                              </a:path>
                            </a:pathLst>
                          </a:custGeom>
                          <a:solidFill>
                            <a:srgbClr val="000000"/>
                          </a:solidFill>
                        </wps:spPr>
                        <wps:bodyPr wrap="square" lIns="0" tIns="0" rIns="0" bIns="0" rtlCol="0">
                          <a:noAutofit/>
                        </wps:bodyPr>
                      </wps:wsp>
                      <wps:wsp>
                        <wps:cNvPr id="12" name="Graphic 12"/>
                        <wps:cNvSpPr/>
                        <wps:spPr>
                          <a:xfrm>
                            <a:off x="930655" y="9276333"/>
                            <a:ext cx="233679" cy="59055"/>
                          </a:xfrm>
                          <a:custGeom>
                            <a:avLst/>
                            <a:gdLst/>
                            <a:ahLst/>
                            <a:cxnLst/>
                            <a:rect l="l" t="t" r="r" b="b"/>
                            <a:pathLst>
                              <a:path w="233679" h="59055">
                                <a:moveTo>
                                  <a:pt x="233171" y="0"/>
                                </a:moveTo>
                                <a:lnTo>
                                  <a:pt x="0" y="0"/>
                                </a:lnTo>
                                <a:lnTo>
                                  <a:pt x="0" y="58927"/>
                                </a:lnTo>
                                <a:lnTo>
                                  <a:pt x="233171" y="58927"/>
                                </a:lnTo>
                                <a:lnTo>
                                  <a:pt x="233171" y="0"/>
                                </a:lnTo>
                                <a:close/>
                              </a:path>
                            </a:pathLst>
                          </a:custGeom>
                          <a:solidFill>
                            <a:srgbClr val="000080"/>
                          </a:solidFill>
                        </wps:spPr>
                        <wps:bodyPr wrap="square" lIns="0" tIns="0" rIns="0" bIns="0" rtlCol="0">
                          <a:noAutofit/>
                        </wps:bodyPr>
                      </wps:wsp>
                      <wps:wsp>
                        <wps:cNvPr id="13" name="Graphic 13"/>
                        <wps:cNvSpPr/>
                        <wps:spPr>
                          <a:xfrm>
                            <a:off x="930655" y="9365742"/>
                            <a:ext cx="233679" cy="9525"/>
                          </a:xfrm>
                          <a:custGeom>
                            <a:avLst/>
                            <a:gdLst/>
                            <a:ahLst/>
                            <a:cxnLst/>
                            <a:rect l="l" t="t" r="r" b="b"/>
                            <a:pathLst>
                              <a:path w="233679" h="9525">
                                <a:moveTo>
                                  <a:pt x="233171" y="0"/>
                                </a:moveTo>
                                <a:lnTo>
                                  <a:pt x="0" y="0"/>
                                </a:lnTo>
                                <a:lnTo>
                                  <a:pt x="0" y="9143"/>
                                </a:lnTo>
                                <a:lnTo>
                                  <a:pt x="233171" y="9143"/>
                                </a:lnTo>
                                <a:lnTo>
                                  <a:pt x="233171" y="0"/>
                                </a:lnTo>
                                <a:close/>
                              </a:path>
                            </a:pathLst>
                          </a:custGeom>
                          <a:solidFill>
                            <a:srgbClr val="000000"/>
                          </a:solidFill>
                        </wps:spPr>
                        <wps:bodyPr wrap="square" lIns="0" tIns="0" rIns="0" bIns="0" rtlCol="0">
                          <a:noAutofit/>
                        </wps:bodyPr>
                      </wps:wsp>
                      <wps:wsp>
                        <wps:cNvPr id="14" name="Graphic 14"/>
                        <wps:cNvSpPr/>
                        <wps:spPr>
                          <a:xfrm>
                            <a:off x="1164589" y="9276333"/>
                            <a:ext cx="233679" cy="59055"/>
                          </a:xfrm>
                          <a:custGeom>
                            <a:avLst/>
                            <a:gdLst/>
                            <a:ahLst/>
                            <a:cxnLst/>
                            <a:rect l="l" t="t" r="r" b="b"/>
                            <a:pathLst>
                              <a:path w="233679" h="59055">
                                <a:moveTo>
                                  <a:pt x="233172" y="0"/>
                                </a:moveTo>
                                <a:lnTo>
                                  <a:pt x="0" y="0"/>
                                </a:lnTo>
                                <a:lnTo>
                                  <a:pt x="0" y="58927"/>
                                </a:lnTo>
                                <a:lnTo>
                                  <a:pt x="233172" y="58927"/>
                                </a:lnTo>
                                <a:lnTo>
                                  <a:pt x="233172" y="0"/>
                                </a:lnTo>
                                <a:close/>
                              </a:path>
                            </a:pathLst>
                          </a:custGeom>
                          <a:solidFill>
                            <a:srgbClr val="000080"/>
                          </a:solidFill>
                        </wps:spPr>
                        <wps:bodyPr wrap="square" lIns="0" tIns="0" rIns="0" bIns="0" rtlCol="0">
                          <a:noAutofit/>
                        </wps:bodyPr>
                      </wps:wsp>
                      <wps:wsp>
                        <wps:cNvPr id="15" name="Graphic 15"/>
                        <wps:cNvSpPr/>
                        <wps:spPr>
                          <a:xfrm>
                            <a:off x="1164589" y="9365742"/>
                            <a:ext cx="233679" cy="9525"/>
                          </a:xfrm>
                          <a:custGeom>
                            <a:avLst/>
                            <a:gdLst/>
                            <a:ahLst/>
                            <a:cxnLst/>
                            <a:rect l="l" t="t" r="r" b="b"/>
                            <a:pathLst>
                              <a:path w="233679" h="9525">
                                <a:moveTo>
                                  <a:pt x="233172" y="0"/>
                                </a:moveTo>
                                <a:lnTo>
                                  <a:pt x="0" y="0"/>
                                </a:lnTo>
                                <a:lnTo>
                                  <a:pt x="0" y="9143"/>
                                </a:lnTo>
                                <a:lnTo>
                                  <a:pt x="233172" y="9143"/>
                                </a:lnTo>
                                <a:lnTo>
                                  <a:pt x="233172" y="0"/>
                                </a:lnTo>
                                <a:close/>
                              </a:path>
                            </a:pathLst>
                          </a:custGeom>
                          <a:solidFill>
                            <a:srgbClr val="000000"/>
                          </a:solidFill>
                        </wps:spPr>
                        <wps:bodyPr wrap="square" lIns="0" tIns="0" rIns="0" bIns="0" rtlCol="0">
                          <a:noAutofit/>
                        </wps:bodyPr>
                      </wps:wsp>
                      <wps:wsp>
                        <wps:cNvPr id="16" name="Graphic 16"/>
                        <wps:cNvSpPr/>
                        <wps:spPr>
                          <a:xfrm>
                            <a:off x="1398524" y="9276333"/>
                            <a:ext cx="233679" cy="59055"/>
                          </a:xfrm>
                          <a:custGeom>
                            <a:avLst/>
                            <a:gdLst/>
                            <a:ahLst/>
                            <a:cxnLst/>
                            <a:rect l="l" t="t" r="r" b="b"/>
                            <a:pathLst>
                              <a:path w="233679" h="59055">
                                <a:moveTo>
                                  <a:pt x="233172" y="0"/>
                                </a:moveTo>
                                <a:lnTo>
                                  <a:pt x="0" y="0"/>
                                </a:lnTo>
                                <a:lnTo>
                                  <a:pt x="0" y="58927"/>
                                </a:lnTo>
                                <a:lnTo>
                                  <a:pt x="233172" y="58927"/>
                                </a:lnTo>
                                <a:lnTo>
                                  <a:pt x="233172" y="0"/>
                                </a:lnTo>
                                <a:close/>
                              </a:path>
                            </a:pathLst>
                          </a:custGeom>
                          <a:solidFill>
                            <a:srgbClr val="000080"/>
                          </a:solidFill>
                        </wps:spPr>
                        <wps:bodyPr wrap="square" lIns="0" tIns="0" rIns="0" bIns="0" rtlCol="0">
                          <a:noAutofit/>
                        </wps:bodyPr>
                      </wps:wsp>
                      <wps:wsp>
                        <wps:cNvPr id="17" name="Graphic 17"/>
                        <wps:cNvSpPr/>
                        <wps:spPr>
                          <a:xfrm>
                            <a:off x="1398524" y="9365742"/>
                            <a:ext cx="233679" cy="9525"/>
                          </a:xfrm>
                          <a:custGeom>
                            <a:avLst/>
                            <a:gdLst/>
                            <a:ahLst/>
                            <a:cxnLst/>
                            <a:rect l="l" t="t" r="r" b="b"/>
                            <a:pathLst>
                              <a:path w="233679" h="9525">
                                <a:moveTo>
                                  <a:pt x="233172" y="0"/>
                                </a:moveTo>
                                <a:lnTo>
                                  <a:pt x="0" y="0"/>
                                </a:lnTo>
                                <a:lnTo>
                                  <a:pt x="0" y="9143"/>
                                </a:lnTo>
                                <a:lnTo>
                                  <a:pt x="233172" y="9143"/>
                                </a:lnTo>
                                <a:lnTo>
                                  <a:pt x="233172" y="0"/>
                                </a:lnTo>
                                <a:close/>
                              </a:path>
                            </a:pathLst>
                          </a:custGeom>
                          <a:solidFill>
                            <a:srgbClr val="000000"/>
                          </a:solidFill>
                        </wps:spPr>
                        <wps:bodyPr wrap="square" lIns="0" tIns="0" rIns="0" bIns="0" rtlCol="0">
                          <a:noAutofit/>
                        </wps:bodyPr>
                      </wps:wsp>
                      <wps:wsp>
                        <wps:cNvPr id="18" name="Graphic 18"/>
                        <wps:cNvSpPr/>
                        <wps:spPr>
                          <a:xfrm>
                            <a:off x="1632457" y="9276333"/>
                            <a:ext cx="233679" cy="59055"/>
                          </a:xfrm>
                          <a:custGeom>
                            <a:avLst/>
                            <a:gdLst/>
                            <a:ahLst/>
                            <a:cxnLst/>
                            <a:rect l="l" t="t" r="r" b="b"/>
                            <a:pathLst>
                              <a:path w="233679" h="59055">
                                <a:moveTo>
                                  <a:pt x="233171" y="0"/>
                                </a:moveTo>
                                <a:lnTo>
                                  <a:pt x="0" y="0"/>
                                </a:lnTo>
                                <a:lnTo>
                                  <a:pt x="0" y="58927"/>
                                </a:lnTo>
                                <a:lnTo>
                                  <a:pt x="233171" y="58927"/>
                                </a:lnTo>
                                <a:lnTo>
                                  <a:pt x="233171" y="0"/>
                                </a:lnTo>
                                <a:close/>
                              </a:path>
                            </a:pathLst>
                          </a:custGeom>
                          <a:solidFill>
                            <a:srgbClr val="000080"/>
                          </a:solidFill>
                        </wps:spPr>
                        <wps:bodyPr wrap="square" lIns="0" tIns="0" rIns="0" bIns="0" rtlCol="0">
                          <a:noAutofit/>
                        </wps:bodyPr>
                      </wps:wsp>
                      <wps:wsp>
                        <wps:cNvPr id="19" name="Graphic 19"/>
                        <wps:cNvSpPr/>
                        <wps:spPr>
                          <a:xfrm>
                            <a:off x="1632457" y="9365742"/>
                            <a:ext cx="233679" cy="9525"/>
                          </a:xfrm>
                          <a:custGeom>
                            <a:avLst/>
                            <a:gdLst/>
                            <a:ahLst/>
                            <a:cxnLst/>
                            <a:rect l="l" t="t" r="r" b="b"/>
                            <a:pathLst>
                              <a:path w="233679" h="9525">
                                <a:moveTo>
                                  <a:pt x="233171" y="0"/>
                                </a:moveTo>
                                <a:lnTo>
                                  <a:pt x="0" y="0"/>
                                </a:lnTo>
                                <a:lnTo>
                                  <a:pt x="0" y="9143"/>
                                </a:lnTo>
                                <a:lnTo>
                                  <a:pt x="233171" y="9143"/>
                                </a:lnTo>
                                <a:lnTo>
                                  <a:pt x="233171" y="0"/>
                                </a:lnTo>
                                <a:close/>
                              </a:path>
                            </a:pathLst>
                          </a:custGeom>
                          <a:solidFill>
                            <a:srgbClr val="000000"/>
                          </a:solidFill>
                        </wps:spPr>
                        <wps:bodyPr wrap="square" lIns="0" tIns="0" rIns="0" bIns="0" rtlCol="0">
                          <a:noAutofit/>
                        </wps:bodyPr>
                      </wps:wsp>
                      <wps:wsp>
                        <wps:cNvPr id="20" name="Graphic 20"/>
                        <wps:cNvSpPr/>
                        <wps:spPr>
                          <a:xfrm>
                            <a:off x="1866392" y="9276333"/>
                            <a:ext cx="234315" cy="59055"/>
                          </a:xfrm>
                          <a:custGeom>
                            <a:avLst/>
                            <a:gdLst/>
                            <a:ahLst/>
                            <a:cxnLst/>
                            <a:rect l="l" t="t" r="r" b="b"/>
                            <a:pathLst>
                              <a:path w="234315" h="59055">
                                <a:moveTo>
                                  <a:pt x="233933" y="0"/>
                                </a:moveTo>
                                <a:lnTo>
                                  <a:pt x="0" y="0"/>
                                </a:lnTo>
                                <a:lnTo>
                                  <a:pt x="0" y="58927"/>
                                </a:lnTo>
                                <a:lnTo>
                                  <a:pt x="233933" y="58927"/>
                                </a:lnTo>
                                <a:lnTo>
                                  <a:pt x="233933" y="0"/>
                                </a:lnTo>
                                <a:close/>
                              </a:path>
                            </a:pathLst>
                          </a:custGeom>
                          <a:solidFill>
                            <a:srgbClr val="000080"/>
                          </a:solidFill>
                        </wps:spPr>
                        <wps:bodyPr wrap="square" lIns="0" tIns="0" rIns="0" bIns="0" rtlCol="0">
                          <a:noAutofit/>
                        </wps:bodyPr>
                      </wps:wsp>
                      <wps:wsp>
                        <wps:cNvPr id="21" name="Graphic 21"/>
                        <wps:cNvSpPr/>
                        <wps:spPr>
                          <a:xfrm>
                            <a:off x="1866392" y="9365742"/>
                            <a:ext cx="234315" cy="9525"/>
                          </a:xfrm>
                          <a:custGeom>
                            <a:avLst/>
                            <a:gdLst/>
                            <a:ahLst/>
                            <a:cxnLst/>
                            <a:rect l="l" t="t" r="r" b="b"/>
                            <a:pathLst>
                              <a:path w="234315" h="9525">
                                <a:moveTo>
                                  <a:pt x="233933" y="0"/>
                                </a:moveTo>
                                <a:lnTo>
                                  <a:pt x="0" y="0"/>
                                </a:lnTo>
                                <a:lnTo>
                                  <a:pt x="0" y="9143"/>
                                </a:lnTo>
                                <a:lnTo>
                                  <a:pt x="233933" y="9143"/>
                                </a:lnTo>
                                <a:lnTo>
                                  <a:pt x="233933" y="0"/>
                                </a:lnTo>
                                <a:close/>
                              </a:path>
                            </a:pathLst>
                          </a:custGeom>
                          <a:solidFill>
                            <a:srgbClr val="000000"/>
                          </a:solidFill>
                        </wps:spPr>
                        <wps:bodyPr wrap="square" lIns="0" tIns="0" rIns="0" bIns="0" rtlCol="0">
                          <a:noAutofit/>
                        </wps:bodyPr>
                      </wps:wsp>
                      <wps:wsp>
                        <wps:cNvPr id="22" name="Graphic 22"/>
                        <wps:cNvSpPr/>
                        <wps:spPr>
                          <a:xfrm>
                            <a:off x="2101088" y="9276333"/>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23" name="Graphic 23"/>
                        <wps:cNvSpPr/>
                        <wps:spPr>
                          <a:xfrm>
                            <a:off x="2101088" y="9365742"/>
                            <a:ext cx="234315" cy="9525"/>
                          </a:xfrm>
                          <a:custGeom>
                            <a:avLst/>
                            <a:gdLst/>
                            <a:ahLst/>
                            <a:cxnLst/>
                            <a:rect l="l" t="t" r="r" b="b"/>
                            <a:pathLst>
                              <a:path w="234315" h="9525">
                                <a:moveTo>
                                  <a:pt x="233934" y="0"/>
                                </a:moveTo>
                                <a:lnTo>
                                  <a:pt x="0" y="0"/>
                                </a:lnTo>
                                <a:lnTo>
                                  <a:pt x="0" y="9143"/>
                                </a:lnTo>
                                <a:lnTo>
                                  <a:pt x="233934" y="9143"/>
                                </a:lnTo>
                                <a:lnTo>
                                  <a:pt x="233934" y="0"/>
                                </a:lnTo>
                                <a:close/>
                              </a:path>
                            </a:pathLst>
                          </a:custGeom>
                          <a:solidFill>
                            <a:srgbClr val="000000"/>
                          </a:solidFill>
                        </wps:spPr>
                        <wps:bodyPr wrap="square" lIns="0" tIns="0" rIns="0" bIns="0" rtlCol="0">
                          <a:noAutofit/>
                        </wps:bodyPr>
                      </wps:wsp>
                      <wps:wsp>
                        <wps:cNvPr id="24" name="Graphic 24"/>
                        <wps:cNvSpPr/>
                        <wps:spPr>
                          <a:xfrm>
                            <a:off x="2335783" y="9276333"/>
                            <a:ext cx="234315" cy="59055"/>
                          </a:xfrm>
                          <a:custGeom>
                            <a:avLst/>
                            <a:gdLst/>
                            <a:ahLst/>
                            <a:cxnLst/>
                            <a:rect l="l" t="t" r="r" b="b"/>
                            <a:pathLst>
                              <a:path w="234315" h="59055">
                                <a:moveTo>
                                  <a:pt x="233933" y="0"/>
                                </a:moveTo>
                                <a:lnTo>
                                  <a:pt x="0" y="0"/>
                                </a:lnTo>
                                <a:lnTo>
                                  <a:pt x="0" y="58927"/>
                                </a:lnTo>
                                <a:lnTo>
                                  <a:pt x="233933" y="58927"/>
                                </a:lnTo>
                                <a:lnTo>
                                  <a:pt x="233933" y="0"/>
                                </a:lnTo>
                                <a:close/>
                              </a:path>
                            </a:pathLst>
                          </a:custGeom>
                          <a:solidFill>
                            <a:srgbClr val="000080"/>
                          </a:solidFill>
                        </wps:spPr>
                        <wps:bodyPr wrap="square" lIns="0" tIns="0" rIns="0" bIns="0" rtlCol="0">
                          <a:noAutofit/>
                        </wps:bodyPr>
                      </wps:wsp>
                      <wps:wsp>
                        <wps:cNvPr id="25" name="Graphic 25"/>
                        <wps:cNvSpPr/>
                        <wps:spPr>
                          <a:xfrm>
                            <a:off x="2335783" y="9365742"/>
                            <a:ext cx="234315" cy="9525"/>
                          </a:xfrm>
                          <a:custGeom>
                            <a:avLst/>
                            <a:gdLst/>
                            <a:ahLst/>
                            <a:cxnLst/>
                            <a:rect l="l" t="t" r="r" b="b"/>
                            <a:pathLst>
                              <a:path w="234315" h="9525">
                                <a:moveTo>
                                  <a:pt x="233933" y="0"/>
                                </a:moveTo>
                                <a:lnTo>
                                  <a:pt x="0" y="0"/>
                                </a:lnTo>
                                <a:lnTo>
                                  <a:pt x="0" y="9143"/>
                                </a:lnTo>
                                <a:lnTo>
                                  <a:pt x="233933" y="9143"/>
                                </a:lnTo>
                                <a:lnTo>
                                  <a:pt x="233933" y="0"/>
                                </a:lnTo>
                                <a:close/>
                              </a:path>
                            </a:pathLst>
                          </a:custGeom>
                          <a:solidFill>
                            <a:srgbClr val="000000"/>
                          </a:solidFill>
                        </wps:spPr>
                        <wps:bodyPr wrap="square" lIns="0" tIns="0" rIns="0" bIns="0" rtlCol="0">
                          <a:noAutofit/>
                        </wps:bodyPr>
                      </wps:wsp>
                      <wps:wsp>
                        <wps:cNvPr id="26" name="Graphic 26"/>
                        <wps:cNvSpPr/>
                        <wps:spPr>
                          <a:xfrm>
                            <a:off x="2570479" y="9276333"/>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27" name="Graphic 27"/>
                        <wps:cNvSpPr/>
                        <wps:spPr>
                          <a:xfrm>
                            <a:off x="2570479" y="9365742"/>
                            <a:ext cx="234315" cy="9525"/>
                          </a:xfrm>
                          <a:custGeom>
                            <a:avLst/>
                            <a:gdLst/>
                            <a:ahLst/>
                            <a:cxnLst/>
                            <a:rect l="l" t="t" r="r" b="b"/>
                            <a:pathLst>
                              <a:path w="234315" h="9525">
                                <a:moveTo>
                                  <a:pt x="233934" y="0"/>
                                </a:moveTo>
                                <a:lnTo>
                                  <a:pt x="0" y="0"/>
                                </a:lnTo>
                                <a:lnTo>
                                  <a:pt x="0" y="9143"/>
                                </a:lnTo>
                                <a:lnTo>
                                  <a:pt x="233934" y="9143"/>
                                </a:lnTo>
                                <a:lnTo>
                                  <a:pt x="233934" y="0"/>
                                </a:lnTo>
                                <a:close/>
                              </a:path>
                            </a:pathLst>
                          </a:custGeom>
                          <a:solidFill>
                            <a:srgbClr val="000000"/>
                          </a:solidFill>
                        </wps:spPr>
                        <wps:bodyPr wrap="square" lIns="0" tIns="0" rIns="0" bIns="0" rtlCol="0">
                          <a:noAutofit/>
                        </wps:bodyPr>
                      </wps:wsp>
                      <wps:wsp>
                        <wps:cNvPr id="28" name="Graphic 28"/>
                        <wps:cNvSpPr/>
                        <wps:spPr>
                          <a:xfrm>
                            <a:off x="2805176" y="9276333"/>
                            <a:ext cx="234315" cy="59055"/>
                          </a:xfrm>
                          <a:custGeom>
                            <a:avLst/>
                            <a:gdLst/>
                            <a:ahLst/>
                            <a:cxnLst/>
                            <a:rect l="l" t="t" r="r" b="b"/>
                            <a:pathLst>
                              <a:path w="234315" h="59055">
                                <a:moveTo>
                                  <a:pt x="234187" y="0"/>
                                </a:moveTo>
                                <a:lnTo>
                                  <a:pt x="0" y="0"/>
                                </a:lnTo>
                                <a:lnTo>
                                  <a:pt x="0" y="58927"/>
                                </a:lnTo>
                                <a:lnTo>
                                  <a:pt x="234187" y="58927"/>
                                </a:lnTo>
                                <a:lnTo>
                                  <a:pt x="234187" y="0"/>
                                </a:lnTo>
                                <a:close/>
                              </a:path>
                            </a:pathLst>
                          </a:custGeom>
                          <a:solidFill>
                            <a:srgbClr val="000080"/>
                          </a:solidFill>
                        </wps:spPr>
                        <wps:bodyPr wrap="square" lIns="0" tIns="0" rIns="0" bIns="0" rtlCol="0">
                          <a:noAutofit/>
                        </wps:bodyPr>
                      </wps:wsp>
                      <wps:wsp>
                        <wps:cNvPr id="29" name="Graphic 29"/>
                        <wps:cNvSpPr/>
                        <wps:spPr>
                          <a:xfrm>
                            <a:off x="2805176" y="9365742"/>
                            <a:ext cx="234315" cy="9525"/>
                          </a:xfrm>
                          <a:custGeom>
                            <a:avLst/>
                            <a:gdLst/>
                            <a:ahLst/>
                            <a:cxnLst/>
                            <a:rect l="l" t="t" r="r" b="b"/>
                            <a:pathLst>
                              <a:path w="234315" h="9525">
                                <a:moveTo>
                                  <a:pt x="234187" y="0"/>
                                </a:moveTo>
                                <a:lnTo>
                                  <a:pt x="0" y="0"/>
                                </a:lnTo>
                                <a:lnTo>
                                  <a:pt x="0" y="9143"/>
                                </a:lnTo>
                                <a:lnTo>
                                  <a:pt x="234187" y="9143"/>
                                </a:lnTo>
                                <a:lnTo>
                                  <a:pt x="234187" y="0"/>
                                </a:lnTo>
                                <a:close/>
                              </a:path>
                            </a:pathLst>
                          </a:custGeom>
                          <a:solidFill>
                            <a:srgbClr val="000000"/>
                          </a:solidFill>
                        </wps:spPr>
                        <wps:bodyPr wrap="square" lIns="0" tIns="0" rIns="0" bIns="0" rtlCol="0">
                          <a:noAutofit/>
                        </wps:bodyPr>
                      </wps:wsp>
                      <wps:wsp>
                        <wps:cNvPr id="30" name="Graphic 30"/>
                        <wps:cNvSpPr/>
                        <wps:spPr>
                          <a:xfrm>
                            <a:off x="3039872" y="9276333"/>
                            <a:ext cx="234315" cy="59055"/>
                          </a:xfrm>
                          <a:custGeom>
                            <a:avLst/>
                            <a:gdLst/>
                            <a:ahLst/>
                            <a:cxnLst/>
                            <a:rect l="l" t="t" r="r" b="b"/>
                            <a:pathLst>
                              <a:path w="234315" h="59055">
                                <a:moveTo>
                                  <a:pt x="234187" y="0"/>
                                </a:moveTo>
                                <a:lnTo>
                                  <a:pt x="0" y="0"/>
                                </a:lnTo>
                                <a:lnTo>
                                  <a:pt x="0" y="58927"/>
                                </a:lnTo>
                                <a:lnTo>
                                  <a:pt x="234187" y="58927"/>
                                </a:lnTo>
                                <a:lnTo>
                                  <a:pt x="234187" y="0"/>
                                </a:lnTo>
                                <a:close/>
                              </a:path>
                            </a:pathLst>
                          </a:custGeom>
                          <a:solidFill>
                            <a:srgbClr val="000080"/>
                          </a:solidFill>
                        </wps:spPr>
                        <wps:bodyPr wrap="square" lIns="0" tIns="0" rIns="0" bIns="0" rtlCol="0">
                          <a:noAutofit/>
                        </wps:bodyPr>
                      </wps:wsp>
                      <wps:wsp>
                        <wps:cNvPr id="31" name="Graphic 31"/>
                        <wps:cNvSpPr/>
                        <wps:spPr>
                          <a:xfrm>
                            <a:off x="3039872" y="9365742"/>
                            <a:ext cx="234315" cy="9525"/>
                          </a:xfrm>
                          <a:custGeom>
                            <a:avLst/>
                            <a:gdLst/>
                            <a:ahLst/>
                            <a:cxnLst/>
                            <a:rect l="l" t="t" r="r" b="b"/>
                            <a:pathLst>
                              <a:path w="234315" h="9525">
                                <a:moveTo>
                                  <a:pt x="234187" y="0"/>
                                </a:moveTo>
                                <a:lnTo>
                                  <a:pt x="0" y="0"/>
                                </a:lnTo>
                                <a:lnTo>
                                  <a:pt x="0" y="9143"/>
                                </a:lnTo>
                                <a:lnTo>
                                  <a:pt x="234187" y="9143"/>
                                </a:lnTo>
                                <a:lnTo>
                                  <a:pt x="234187" y="0"/>
                                </a:lnTo>
                                <a:close/>
                              </a:path>
                            </a:pathLst>
                          </a:custGeom>
                          <a:solidFill>
                            <a:srgbClr val="000000"/>
                          </a:solidFill>
                        </wps:spPr>
                        <wps:bodyPr wrap="square" lIns="0" tIns="0" rIns="0" bIns="0" rtlCol="0">
                          <a:noAutofit/>
                        </wps:bodyPr>
                      </wps:wsp>
                      <wps:wsp>
                        <wps:cNvPr id="32" name="Graphic 32"/>
                        <wps:cNvSpPr/>
                        <wps:spPr>
                          <a:xfrm>
                            <a:off x="3274567" y="9276333"/>
                            <a:ext cx="234315" cy="59055"/>
                          </a:xfrm>
                          <a:custGeom>
                            <a:avLst/>
                            <a:gdLst/>
                            <a:ahLst/>
                            <a:cxnLst/>
                            <a:rect l="l" t="t" r="r" b="b"/>
                            <a:pathLst>
                              <a:path w="234315" h="59055">
                                <a:moveTo>
                                  <a:pt x="234187" y="0"/>
                                </a:moveTo>
                                <a:lnTo>
                                  <a:pt x="0" y="0"/>
                                </a:lnTo>
                                <a:lnTo>
                                  <a:pt x="0" y="58927"/>
                                </a:lnTo>
                                <a:lnTo>
                                  <a:pt x="234187" y="58927"/>
                                </a:lnTo>
                                <a:lnTo>
                                  <a:pt x="234187" y="0"/>
                                </a:lnTo>
                                <a:close/>
                              </a:path>
                            </a:pathLst>
                          </a:custGeom>
                          <a:solidFill>
                            <a:srgbClr val="000080"/>
                          </a:solidFill>
                        </wps:spPr>
                        <wps:bodyPr wrap="square" lIns="0" tIns="0" rIns="0" bIns="0" rtlCol="0">
                          <a:noAutofit/>
                        </wps:bodyPr>
                      </wps:wsp>
                      <wps:wsp>
                        <wps:cNvPr id="33" name="Graphic 33"/>
                        <wps:cNvSpPr/>
                        <wps:spPr>
                          <a:xfrm>
                            <a:off x="3274567" y="9365742"/>
                            <a:ext cx="234315" cy="9525"/>
                          </a:xfrm>
                          <a:custGeom>
                            <a:avLst/>
                            <a:gdLst/>
                            <a:ahLst/>
                            <a:cxnLst/>
                            <a:rect l="l" t="t" r="r" b="b"/>
                            <a:pathLst>
                              <a:path w="234315" h="9525">
                                <a:moveTo>
                                  <a:pt x="234187" y="0"/>
                                </a:moveTo>
                                <a:lnTo>
                                  <a:pt x="0" y="0"/>
                                </a:lnTo>
                                <a:lnTo>
                                  <a:pt x="0" y="9143"/>
                                </a:lnTo>
                                <a:lnTo>
                                  <a:pt x="234187" y="9143"/>
                                </a:lnTo>
                                <a:lnTo>
                                  <a:pt x="234187" y="0"/>
                                </a:lnTo>
                                <a:close/>
                              </a:path>
                            </a:pathLst>
                          </a:custGeom>
                          <a:solidFill>
                            <a:srgbClr val="000000"/>
                          </a:solidFill>
                        </wps:spPr>
                        <wps:bodyPr wrap="square" lIns="0" tIns="0" rIns="0" bIns="0" rtlCol="0">
                          <a:noAutofit/>
                        </wps:bodyPr>
                      </wps:wsp>
                      <wps:wsp>
                        <wps:cNvPr id="34" name="Graphic 34"/>
                        <wps:cNvSpPr/>
                        <wps:spPr>
                          <a:xfrm>
                            <a:off x="3509264" y="9276333"/>
                            <a:ext cx="234315" cy="59055"/>
                          </a:xfrm>
                          <a:custGeom>
                            <a:avLst/>
                            <a:gdLst/>
                            <a:ahLst/>
                            <a:cxnLst/>
                            <a:rect l="l" t="t" r="r" b="b"/>
                            <a:pathLst>
                              <a:path w="234315" h="59055">
                                <a:moveTo>
                                  <a:pt x="234187" y="0"/>
                                </a:moveTo>
                                <a:lnTo>
                                  <a:pt x="0" y="0"/>
                                </a:lnTo>
                                <a:lnTo>
                                  <a:pt x="0" y="58927"/>
                                </a:lnTo>
                                <a:lnTo>
                                  <a:pt x="234187" y="58927"/>
                                </a:lnTo>
                                <a:lnTo>
                                  <a:pt x="234187" y="0"/>
                                </a:lnTo>
                                <a:close/>
                              </a:path>
                            </a:pathLst>
                          </a:custGeom>
                          <a:solidFill>
                            <a:srgbClr val="000080"/>
                          </a:solidFill>
                        </wps:spPr>
                        <wps:bodyPr wrap="square" lIns="0" tIns="0" rIns="0" bIns="0" rtlCol="0">
                          <a:noAutofit/>
                        </wps:bodyPr>
                      </wps:wsp>
                      <wps:wsp>
                        <wps:cNvPr id="35" name="Graphic 35"/>
                        <wps:cNvSpPr/>
                        <wps:spPr>
                          <a:xfrm>
                            <a:off x="3509264" y="9365742"/>
                            <a:ext cx="234315" cy="9525"/>
                          </a:xfrm>
                          <a:custGeom>
                            <a:avLst/>
                            <a:gdLst/>
                            <a:ahLst/>
                            <a:cxnLst/>
                            <a:rect l="l" t="t" r="r" b="b"/>
                            <a:pathLst>
                              <a:path w="234315" h="9525">
                                <a:moveTo>
                                  <a:pt x="234187" y="0"/>
                                </a:moveTo>
                                <a:lnTo>
                                  <a:pt x="0" y="0"/>
                                </a:lnTo>
                                <a:lnTo>
                                  <a:pt x="0" y="9143"/>
                                </a:lnTo>
                                <a:lnTo>
                                  <a:pt x="234187" y="9143"/>
                                </a:lnTo>
                                <a:lnTo>
                                  <a:pt x="234187" y="0"/>
                                </a:lnTo>
                                <a:close/>
                              </a:path>
                            </a:pathLst>
                          </a:custGeom>
                          <a:solidFill>
                            <a:srgbClr val="000000"/>
                          </a:solidFill>
                        </wps:spPr>
                        <wps:bodyPr wrap="square" lIns="0" tIns="0" rIns="0" bIns="0" rtlCol="0">
                          <a:noAutofit/>
                        </wps:bodyPr>
                      </wps:wsp>
                      <wps:wsp>
                        <wps:cNvPr id="36" name="Graphic 36"/>
                        <wps:cNvSpPr/>
                        <wps:spPr>
                          <a:xfrm>
                            <a:off x="3743959" y="9276333"/>
                            <a:ext cx="234315" cy="59055"/>
                          </a:xfrm>
                          <a:custGeom>
                            <a:avLst/>
                            <a:gdLst/>
                            <a:ahLst/>
                            <a:cxnLst/>
                            <a:rect l="l" t="t" r="r" b="b"/>
                            <a:pathLst>
                              <a:path w="234315" h="59055">
                                <a:moveTo>
                                  <a:pt x="234187" y="0"/>
                                </a:moveTo>
                                <a:lnTo>
                                  <a:pt x="0" y="0"/>
                                </a:lnTo>
                                <a:lnTo>
                                  <a:pt x="0" y="58927"/>
                                </a:lnTo>
                                <a:lnTo>
                                  <a:pt x="234187" y="58927"/>
                                </a:lnTo>
                                <a:lnTo>
                                  <a:pt x="234187" y="0"/>
                                </a:lnTo>
                                <a:close/>
                              </a:path>
                            </a:pathLst>
                          </a:custGeom>
                          <a:solidFill>
                            <a:srgbClr val="000080"/>
                          </a:solidFill>
                        </wps:spPr>
                        <wps:bodyPr wrap="square" lIns="0" tIns="0" rIns="0" bIns="0" rtlCol="0">
                          <a:noAutofit/>
                        </wps:bodyPr>
                      </wps:wsp>
                      <wps:wsp>
                        <wps:cNvPr id="37" name="Graphic 37"/>
                        <wps:cNvSpPr/>
                        <wps:spPr>
                          <a:xfrm>
                            <a:off x="3743959" y="9365742"/>
                            <a:ext cx="234315" cy="9525"/>
                          </a:xfrm>
                          <a:custGeom>
                            <a:avLst/>
                            <a:gdLst/>
                            <a:ahLst/>
                            <a:cxnLst/>
                            <a:rect l="l" t="t" r="r" b="b"/>
                            <a:pathLst>
                              <a:path w="234315" h="9525">
                                <a:moveTo>
                                  <a:pt x="234187" y="0"/>
                                </a:moveTo>
                                <a:lnTo>
                                  <a:pt x="0" y="0"/>
                                </a:lnTo>
                                <a:lnTo>
                                  <a:pt x="0" y="9143"/>
                                </a:lnTo>
                                <a:lnTo>
                                  <a:pt x="234187" y="9143"/>
                                </a:lnTo>
                                <a:lnTo>
                                  <a:pt x="234187" y="0"/>
                                </a:lnTo>
                                <a:close/>
                              </a:path>
                            </a:pathLst>
                          </a:custGeom>
                          <a:solidFill>
                            <a:srgbClr val="000000"/>
                          </a:solidFill>
                        </wps:spPr>
                        <wps:bodyPr wrap="square" lIns="0" tIns="0" rIns="0" bIns="0" rtlCol="0">
                          <a:noAutofit/>
                        </wps:bodyPr>
                      </wps:wsp>
                      <wps:wsp>
                        <wps:cNvPr id="38" name="Graphic 38"/>
                        <wps:cNvSpPr/>
                        <wps:spPr>
                          <a:xfrm>
                            <a:off x="3978909" y="9276333"/>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39" name="Graphic 39"/>
                        <wps:cNvSpPr/>
                        <wps:spPr>
                          <a:xfrm>
                            <a:off x="3978909" y="9365742"/>
                            <a:ext cx="234315" cy="9525"/>
                          </a:xfrm>
                          <a:custGeom>
                            <a:avLst/>
                            <a:gdLst/>
                            <a:ahLst/>
                            <a:cxnLst/>
                            <a:rect l="l" t="t" r="r" b="b"/>
                            <a:pathLst>
                              <a:path w="234315" h="9525">
                                <a:moveTo>
                                  <a:pt x="233934" y="0"/>
                                </a:moveTo>
                                <a:lnTo>
                                  <a:pt x="0" y="0"/>
                                </a:lnTo>
                                <a:lnTo>
                                  <a:pt x="0" y="9143"/>
                                </a:lnTo>
                                <a:lnTo>
                                  <a:pt x="233934" y="9143"/>
                                </a:lnTo>
                                <a:lnTo>
                                  <a:pt x="233934" y="0"/>
                                </a:lnTo>
                                <a:close/>
                              </a:path>
                            </a:pathLst>
                          </a:custGeom>
                          <a:solidFill>
                            <a:srgbClr val="000000"/>
                          </a:solidFill>
                        </wps:spPr>
                        <wps:bodyPr wrap="square" lIns="0" tIns="0" rIns="0" bIns="0" rtlCol="0">
                          <a:noAutofit/>
                        </wps:bodyPr>
                      </wps:wsp>
                      <wps:wsp>
                        <wps:cNvPr id="40" name="Graphic 40"/>
                        <wps:cNvSpPr/>
                        <wps:spPr>
                          <a:xfrm>
                            <a:off x="4213605" y="9276333"/>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41" name="Graphic 41"/>
                        <wps:cNvSpPr/>
                        <wps:spPr>
                          <a:xfrm>
                            <a:off x="4213605" y="9365742"/>
                            <a:ext cx="234315" cy="9525"/>
                          </a:xfrm>
                          <a:custGeom>
                            <a:avLst/>
                            <a:gdLst/>
                            <a:ahLst/>
                            <a:cxnLst/>
                            <a:rect l="l" t="t" r="r" b="b"/>
                            <a:pathLst>
                              <a:path w="234315" h="9525">
                                <a:moveTo>
                                  <a:pt x="233934" y="0"/>
                                </a:moveTo>
                                <a:lnTo>
                                  <a:pt x="0" y="0"/>
                                </a:lnTo>
                                <a:lnTo>
                                  <a:pt x="0" y="9143"/>
                                </a:lnTo>
                                <a:lnTo>
                                  <a:pt x="233934" y="9143"/>
                                </a:lnTo>
                                <a:lnTo>
                                  <a:pt x="233934" y="0"/>
                                </a:lnTo>
                                <a:close/>
                              </a:path>
                            </a:pathLst>
                          </a:custGeom>
                          <a:solidFill>
                            <a:srgbClr val="000000"/>
                          </a:solidFill>
                        </wps:spPr>
                        <wps:bodyPr wrap="square" lIns="0" tIns="0" rIns="0" bIns="0" rtlCol="0">
                          <a:noAutofit/>
                        </wps:bodyPr>
                      </wps:wsp>
                      <wps:wsp>
                        <wps:cNvPr id="42" name="Graphic 42"/>
                        <wps:cNvSpPr/>
                        <wps:spPr>
                          <a:xfrm>
                            <a:off x="4448302" y="9276333"/>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43" name="Graphic 43"/>
                        <wps:cNvSpPr/>
                        <wps:spPr>
                          <a:xfrm>
                            <a:off x="4448302" y="9365742"/>
                            <a:ext cx="234315" cy="9525"/>
                          </a:xfrm>
                          <a:custGeom>
                            <a:avLst/>
                            <a:gdLst/>
                            <a:ahLst/>
                            <a:cxnLst/>
                            <a:rect l="l" t="t" r="r" b="b"/>
                            <a:pathLst>
                              <a:path w="234315" h="9525">
                                <a:moveTo>
                                  <a:pt x="233934" y="0"/>
                                </a:moveTo>
                                <a:lnTo>
                                  <a:pt x="0" y="0"/>
                                </a:lnTo>
                                <a:lnTo>
                                  <a:pt x="0" y="9143"/>
                                </a:lnTo>
                                <a:lnTo>
                                  <a:pt x="233934" y="9143"/>
                                </a:lnTo>
                                <a:lnTo>
                                  <a:pt x="233934" y="0"/>
                                </a:lnTo>
                                <a:close/>
                              </a:path>
                            </a:pathLst>
                          </a:custGeom>
                          <a:solidFill>
                            <a:srgbClr val="000000"/>
                          </a:solidFill>
                        </wps:spPr>
                        <wps:bodyPr wrap="square" lIns="0" tIns="0" rIns="0" bIns="0" rtlCol="0">
                          <a:noAutofit/>
                        </wps:bodyPr>
                      </wps:wsp>
                      <wps:wsp>
                        <wps:cNvPr id="44" name="Graphic 44"/>
                        <wps:cNvSpPr/>
                        <wps:spPr>
                          <a:xfrm>
                            <a:off x="4682997" y="9276333"/>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45" name="Graphic 45"/>
                        <wps:cNvSpPr/>
                        <wps:spPr>
                          <a:xfrm>
                            <a:off x="4682997" y="9365742"/>
                            <a:ext cx="234315" cy="9525"/>
                          </a:xfrm>
                          <a:custGeom>
                            <a:avLst/>
                            <a:gdLst/>
                            <a:ahLst/>
                            <a:cxnLst/>
                            <a:rect l="l" t="t" r="r" b="b"/>
                            <a:pathLst>
                              <a:path w="234315" h="9525">
                                <a:moveTo>
                                  <a:pt x="233934" y="0"/>
                                </a:moveTo>
                                <a:lnTo>
                                  <a:pt x="0" y="0"/>
                                </a:lnTo>
                                <a:lnTo>
                                  <a:pt x="0" y="9143"/>
                                </a:lnTo>
                                <a:lnTo>
                                  <a:pt x="233934" y="9143"/>
                                </a:lnTo>
                                <a:lnTo>
                                  <a:pt x="233934" y="0"/>
                                </a:lnTo>
                                <a:close/>
                              </a:path>
                            </a:pathLst>
                          </a:custGeom>
                          <a:solidFill>
                            <a:srgbClr val="000000"/>
                          </a:solidFill>
                        </wps:spPr>
                        <wps:bodyPr wrap="square" lIns="0" tIns="0" rIns="0" bIns="0" rtlCol="0">
                          <a:noAutofit/>
                        </wps:bodyPr>
                      </wps:wsp>
                      <wps:wsp>
                        <wps:cNvPr id="46" name="Graphic 46"/>
                        <wps:cNvSpPr/>
                        <wps:spPr>
                          <a:xfrm>
                            <a:off x="4917694" y="9276333"/>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47" name="Graphic 47"/>
                        <wps:cNvSpPr/>
                        <wps:spPr>
                          <a:xfrm>
                            <a:off x="4917694" y="9365742"/>
                            <a:ext cx="234315" cy="9525"/>
                          </a:xfrm>
                          <a:custGeom>
                            <a:avLst/>
                            <a:gdLst/>
                            <a:ahLst/>
                            <a:cxnLst/>
                            <a:rect l="l" t="t" r="r" b="b"/>
                            <a:pathLst>
                              <a:path w="234315" h="9525">
                                <a:moveTo>
                                  <a:pt x="233934" y="0"/>
                                </a:moveTo>
                                <a:lnTo>
                                  <a:pt x="0" y="0"/>
                                </a:lnTo>
                                <a:lnTo>
                                  <a:pt x="0" y="9143"/>
                                </a:lnTo>
                                <a:lnTo>
                                  <a:pt x="233934" y="9143"/>
                                </a:lnTo>
                                <a:lnTo>
                                  <a:pt x="233934" y="0"/>
                                </a:lnTo>
                                <a:close/>
                              </a:path>
                            </a:pathLst>
                          </a:custGeom>
                          <a:solidFill>
                            <a:srgbClr val="000000"/>
                          </a:solidFill>
                        </wps:spPr>
                        <wps:bodyPr wrap="square" lIns="0" tIns="0" rIns="0" bIns="0" rtlCol="0">
                          <a:noAutofit/>
                        </wps:bodyPr>
                      </wps:wsp>
                      <wps:wsp>
                        <wps:cNvPr id="48" name="Graphic 48"/>
                        <wps:cNvSpPr/>
                        <wps:spPr>
                          <a:xfrm>
                            <a:off x="5152390" y="9276333"/>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49" name="Graphic 49"/>
                        <wps:cNvSpPr/>
                        <wps:spPr>
                          <a:xfrm>
                            <a:off x="5152390" y="9365742"/>
                            <a:ext cx="234315" cy="9525"/>
                          </a:xfrm>
                          <a:custGeom>
                            <a:avLst/>
                            <a:gdLst/>
                            <a:ahLst/>
                            <a:cxnLst/>
                            <a:rect l="l" t="t" r="r" b="b"/>
                            <a:pathLst>
                              <a:path w="234315" h="9525">
                                <a:moveTo>
                                  <a:pt x="233934" y="0"/>
                                </a:moveTo>
                                <a:lnTo>
                                  <a:pt x="0" y="0"/>
                                </a:lnTo>
                                <a:lnTo>
                                  <a:pt x="0" y="9143"/>
                                </a:lnTo>
                                <a:lnTo>
                                  <a:pt x="233934" y="9143"/>
                                </a:lnTo>
                                <a:lnTo>
                                  <a:pt x="233934" y="0"/>
                                </a:lnTo>
                                <a:close/>
                              </a:path>
                            </a:pathLst>
                          </a:custGeom>
                          <a:solidFill>
                            <a:srgbClr val="000000"/>
                          </a:solidFill>
                        </wps:spPr>
                        <wps:bodyPr wrap="square" lIns="0" tIns="0" rIns="0" bIns="0" rtlCol="0">
                          <a:noAutofit/>
                        </wps:bodyPr>
                      </wps:wsp>
                      <wps:wsp>
                        <wps:cNvPr id="50" name="Graphic 50"/>
                        <wps:cNvSpPr/>
                        <wps:spPr>
                          <a:xfrm>
                            <a:off x="5387085" y="9276333"/>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51" name="Graphic 51"/>
                        <wps:cNvSpPr/>
                        <wps:spPr>
                          <a:xfrm>
                            <a:off x="5387085" y="9365742"/>
                            <a:ext cx="234315" cy="9525"/>
                          </a:xfrm>
                          <a:custGeom>
                            <a:avLst/>
                            <a:gdLst/>
                            <a:ahLst/>
                            <a:cxnLst/>
                            <a:rect l="l" t="t" r="r" b="b"/>
                            <a:pathLst>
                              <a:path w="234315" h="9525">
                                <a:moveTo>
                                  <a:pt x="233934" y="0"/>
                                </a:moveTo>
                                <a:lnTo>
                                  <a:pt x="0" y="0"/>
                                </a:lnTo>
                                <a:lnTo>
                                  <a:pt x="0" y="9143"/>
                                </a:lnTo>
                                <a:lnTo>
                                  <a:pt x="233934" y="9143"/>
                                </a:lnTo>
                                <a:lnTo>
                                  <a:pt x="233934" y="0"/>
                                </a:lnTo>
                                <a:close/>
                              </a:path>
                            </a:pathLst>
                          </a:custGeom>
                          <a:solidFill>
                            <a:srgbClr val="000000"/>
                          </a:solidFill>
                        </wps:spPr>
                        <wps:bodyPr wrap="square" lIns="0" tIns="0" rIns="0" bIns="0" rtlCol="0">
                          <a:noAutofit/>
                        </wps:bodyPr>
                      </wps:wsp>
                      <wps:wsp>
                        <wps:cNvPr id="52" name="Graphic 52"/>
                        <wps:cNvSpPr/>
                        <wps:spPr>
                          <a:xfrm>
                            <a:off x="5621782" y="9276333"/>
                            <a:ext cx="234315" cy="59055"/>
                          </a:xfrm>
                          <a:custGeom>
                            <a:avLst/>
                            <a:gdLst/>
                            <a:ahLst/>
                            <a:cxnLst/>
                            <a:rect l="l" t="t" r="r" b="b"/>
                            <a:pathLst>
                              <a:path w="234315" h="59055">
                                <a:moveTo>
                                  <a:pt x="233933" y="0"/>
                                </a:moveTo>
                                <a:lnTo>
                                  <a:pt x="0" y="0"/>
                                </a:lnTo>
                                <a:lnTo>
                                  <a:pt x="0" y="58927"/>
                                </a:lnTo>
                                <a:lnTo>
                                  <a:pt x="233933" y="58927"/>
                                </a:lnTo>
                                <a:lnTo>
                                  <a:pt x="233933" y="0"/>
                                </a:lnTo>
                                <a:close/>
                              </a:path>
                            </a:pathLst>
                          </a:custGeom>
                          <a:solidFill>
                            <a:srgbClr val="000080"/>
                          </a:solidFill>
                        </wps:spPr>
                        <wps:bodyPr wrap="square" lIns="0" tIns="0" rIns="0" bIns="0" rtlCol="0">
                          <a:noAutofit/>
                        </wps:bodyPr>
                      </wps:wsp>
                      <wps:wsp>
                        <wps:cNvPr id="53" name="Graphic 53"/>
                        <wps:cNvSpPr/>
                        <wps:spPr>
                          <a:xfrm>
                            <a:off x="5621782" y="9365742"/>
                            <a:ext cx="234315" cy="9525"/>
                          </a:xfrm>
                          <a:custGeom>
                            <a:avLst/>
                            <a:gdLst/>
                            <a:ahLst/>
                            <a:cxnLst/>
                            <a:rect l="l" t="t" r="r" b="b"/>
                            <a:pathLst>
                              <a:path w="234315" h="9525">
                                <a:moveTo>
                                  <a:pt x="233933" y="0"/>
                                </a:moveTo>
                                <a:lnTo>
                                  <a:pt x="0" y="0"/>
                                </a:lnTo>
                                <a:lnTo>
                                  <a:pt x="0" y="9143"/>
                                </a:lnTo>
                                <a:lnTo>
                                  <a:pt x="233933" y="9143"/>
                                </a:lnTo>
                                <a:lnTo>
                                  <a:pt x="233933" y="0"/>
                                </a:lnTo>
                                <a:close/>
                              </a:path>
                            </a:pathLst>
                          </a:custGeom>
                          <a:solidFill>
                            <a:srgbClr val="000000"/>
                          </a:solidFill>
                        </wps:spPr>
                        <wps:bodyPr wrap="square" lIns="0" tIns="0" rIns="0" bIns="0" rtlCol="0">
                          <a:noAutofit/>
                        </wps:bodyPr>
                      </wps:wsp>
                      <wps:wsp>
                        <wps:cNvPr id="54" name="Graphic 54"/>
                        <wps:cNvSpPr/>
                        <wps:spPr>
                          <a:xfrm>
                            <a:off x="5856478" y="9276333"/>
                            <a:ext cx="234315" cy="59055"/>
                          </a:xfrm>
                          <a:custGeom>
                            <a:avLst/>
                            <a:gdLst/>
                            <a:ahLst/>
                            <a:cxnLst/>
                            <a:rect l="l" t="t" r="r" b="b"/>
                            <a:pathLst>
                              <a:path w="234315" h="59055">
                                <a:moveTo>
                                  <a:pt x="234188" y="0"/>
                                </a:moveTo>
                                <a:lnTo>
                                  <a:pt x="0" y="0"/>
                                </a:lnTo>
                                <a:lnTo>
                                  <a:pt x="0" y="58927"/>
                                </a:lnTo>
                                <a:lnTo>
                                  <a:pt x="234188" y="58927"/>
                                </a:lnTo>
                                <a:lnTo>
                                  <a:pt x="234188" y="0"/>
                                </a:lnTo>
                                <a:close/>
                              </a:path>
                            </a:pathLst>
                          </a:custGeom>
                          <a:solidFill>
                            <a:srgbClr val="000080"/>
                          </a:solidFill>
                        </wps:spPr>
                        <wps:bodyPr wrap="square" lIns="0" tIns="0" rIns="0" bIns="0" rtlCol="0">
                          <a:noAutofit/>
                        </wps:bodyPr>
                      </wps:wsp>
                      <wps:wsp>
                        <wps:cNvPr id="55" name="Graphic 55"/>
                        <wps:cNvSpPr/>
                        <wps:spPr>
                          <a:xfrm>
                            <a:off x="5856478" y="9365742"/>
                            <a:ext cx="234315" cy="9525"/>
                          </a:xfrm>
                          <a:custGeom>
                            <a:avLst/>
                            <a:gdLst/>
                            <a:ahLst/>
                            <a:cxnLst/>
                            <a:rect l="l" t="t" r="r" b="b"/>
                            <a:pathLst>
                              <a:path w="234315" h="9525">
                                <a:moveTo>
                                  <a:pt x="234188" y="0"/>
                                </a:moveTo>
                                <a:lnTo>
                                  <a:pt x="0" y="0"/>
                                </a:lnTo>
                                <a:lnTo>
                                  <a:pt x="0" y="9143"/>
                                </a:lnTo>
                                <a:lnTo>
                                  <a:pt x="234188" y="9143"/>
                                </a:lnTo>
                                <a:lnTo>
                                  <a:pt x="234188" y="0"/>
                                </a:lnTo>
                                <a:close/>
                              </a:path>
                            </a:pathLst>
                          </a:custGeom>
                          <a:solidFill>
                            <a:srgbClr val="000000"/>
                          </a:solidFill>
                        </wps:spPr>
                        <wps:bodyPr wrap="square" lIns="0" tIns="0" rIns="0" bIns="0" rtlCol="0">
                          <a:noAutofit/>
                        </wps:bodyPr>
                      </wps:wsp>
                      <wps:wsp>
                        <wps:cNvPr id="56" name="Graphic 56"/>
                        <wps:cNvSpPr/>
                        <wps:spPr>
                          <a:xfrm>
                            <a:off x="228600" y="39878"/>
                            <a:ext cx="233679" cy="59055"/>
                          </a:xfrm>
                          <a:custGeom>
                            <a:avLst/>
                            <a:gdLst/>
                            <a:ahLst/>
                            <a:cxnLst/>
                            <a:rect l="l" t="t" r="r" b="b"/>
                            <a:pathLst>
                              <a:path w="233679" h="59055">
                                <a:moveTo>
                                  <a:pt x="233425" y="0"/>
                                </a:moveTo>
                                <a:lnTo>
                                  <a:pt x="0" y="0"/>
                                </a:lnTo>
                                <a:lnTo>
                                  <a:pt x="0" y="58927"/>
                                </a:lnTo>
                                <a:lnTo>
                                  <a:pt x="233425" y="58927"/>
                                </a:lnTo>
                                <a:lnTo>
                                  <a:pt x="233425" y="0"/>
                                </a:lnTo>
                                <a:close/>
                              </a:path>
                            </a:pathLst>
                          </a:custGeom>
                          <a:solidFill>
                            <a:srgbClr val="000080"/>
                          </a:solidFill>
                        </wps:spPr>
                        <wps:bodyPr wrap="square" lIns="0" tIns="0" rIns="0" bIns="0" rtlCol="0">
                          <a:noAutofit/>
                        </wps:bodyPr>
                      </wps:wsp>
                      <wps:wsp>
                        <wps:cNvPr id="57" name="Graphic 57"/>
                        <wps:cNvSpPr/>
                        <wps:spPr>
                          <a:xfrm>
                            <a:off x="228600" y="0"/>
                            <a:ext cx="233679" cy="9525"/>
                          </a:xfrm>
                          <a:custGeom>
                            <a:avLst/>
                            <a:gdLst/>
                            <a:ahLst/>
                            <a:cxnLst/>
                            <a:rect l="l" t="t" r="r" b="b"/>
                            <a:pathLst>
                              <a:path w="233679" h="9525">
                                <a:moveTo>
                                  <a:pt x="233425" y="0"/>
                                </a:moveTo>
                                <a:lnTo>
                                  <a:pt x="0" y="0"/>
                                </a:lnTo>
                                <a:lnTo>
                                  <a:pt x="0" y="9398"/>
                                </a:lnTo>
                                <a:lnTo>
                                  <a:pt x="233425" y="9398"/>
                                </a:lnTo>
                                <a:lnTo>
                                  <a:pt x="233425" y="0"/>
                                </a:lnTo>
                                <a:close/>
                              </a:path>
                            </a:pathLst>
                          </a:custGeom>
                          <a:solidFill>
                            <a:srgbClr val="000000"/>
                          </a:solidFill>
                        </wps:spPr>
                        <wps:bodyPr wrap="square" lIns="0" tIns="0" rIns="0" bIns="0" rtlCol="0">
                          <a:noAutofit/>
                        </wps:bodyPr>
                      </wps:wsp>
                      <wps:wsp>
                        <wps:cNvPr id="58" name="Graphic 58"/>
                        <wps:cNvSpPr/>
                        <wps:spPr>
                          <a:xfrm>
                            <a:off x="462533" y="39878"/>
                            <a:ext cx="233679" cy="59055"/>
                          </a:xfrm>
                          <a:custGeom>
                            <a:avLst/>
                            <a:gdLst/>
                            <a:ahLst/>
                            <a:cxnLst/>
                            <a:rect l="l" t="t" r="r" b="b"/>
                            <a:pathLst>
                              <a:path w="233679" h="59055">
                                <a:moveTo>
                                  <a:pt x="233425" y="0"/>
                                </a:moveTo>
                                <a:lnTo>
                                  <a:pt x="0" y="0"/>
                                </a:lnTo>
                                <a:lnTo>
                                  <a:pt x="0" y="58927"/>
                                </a:lnTo>
                                <a:lnTo>
                                  <a:pt x="233425" y="58927"/>
                                </a:lnTo>
                                <a:lnTo>
                                  <a:pt x="233425" y="0"/>
                                </a:lnTo>
                                <a:close/>
                              </a:path>
                            </a:pathLst>
                          </a:custGeom>
                          <a:solidFill>
                            <a:srgbClr val="000080"/>
                          </a:solidFill>
                        </wps:spPr>
                        <wps:bodyPr wrap="square" lIns="0" tIns="0" rIns="0" bIns="0" rtlCol="0">
                          <a:noAutofit/>
                        </wps:bodyPr>
                      </wps:wsp>
                      <wps:wsp>
                        <wps:cNvPr id="59" name="Graphic 59"/>
                        <wps:cNvSpPr/>
                        <wps:spPr>
                          <a:xfrm>
                            <a:off x="462533" y="0"/>
                            <a:ext cx="233679" cy="9525"/>
                          </a:xfrm>
                          <a:custGeom>
                            <a:avLst/>
                            <a:gdLst/>
                            <a:ahLst/>
                            <a:cxnLst/>
                            <a:rect l="l" t="t" r="r" b="b"/>
                            <a:pathLst>
                              <a:path w="233679" h="9525">
                                <a:moveTo>
                                  <a:pt x="233425" y="0"/>
                                </a:moveTo>
                                <a:lnTo>
                                  <a:pt x="0" y="0"/>
                                </a:lnTo>
                                <a:lnTo>
                                  <a:pt x="0" y="9398"/>
                                </a:lnTo>
                                <a:lnTo>
                                  <a:pt x="233425" y="9398"/>
                                </a:lnTo>
                                <a:lnTo>
                                  <a:pt x="233425" y="0"/>
                                </a:lnTo>
                                <a:close/>
                              </a:path>
                            </a:pathLst>
                          </a:custGeom>
                          <a:solidFill>
                            <a:srgbClr val="000000"/>
                          </a:solidFill>
                        </wps:spPr>
                        <wps:bodyPr wrap="square" lIns="0" tIns="0" rIns="0" bIns="0" rtlCol="0">
                          <a:noAutofit/>
                        </wps:bodyPr>
                      </wps:wsp>
                      <wps:wsp>
                        <wps:cNvPr id="60" name="Graphic 60"/>
                        <wps:cNvSpPr/>
                        <wps:spPr>
                          <a:xfrm>
                            <a:off x="696722" y="39878"/>
                            <a:ext cx="233679" cy="59055"/>
                          </a:xfrm>
                          <a:custGeom>
                            <a:avLst/>
                            <a:gdLst/>
                            <a:ahLst/>
                            <a:cxnLst/>
                            <a:rect l="l" t="t" r="r" b="b"/>
                            <a:pathLst>
                              <a:path w="233679" h="59055">
                                <a:moveTo>
                                  <a:pt x="233172" y="0"/>
                                </a:moveTo>
                                <a:lnTo>
                                  <a:pt x="0" y="0"/>
                                </a:lnTo>
                                <a:lnTo>
                                  <a:pt x="0" y="58927"/>
                                </a:lnTo>
                                <a:lnTo>
                                  <a:pt x="233172" y="58927"/>
                                </a:lnTo>
                                <a:lnTo>
                                  <a:pt x="233172" y="0"/>
                                </a:lnTo>
                                <a:close/>
                              </a:path>
                            </a:pathLst>
                          </a:custGeom>
                          <a:solidFill>
                            <a:srgbClr val="000080"/>
                          </a:solidFill>
                        </wps:spPr>
                        <wps:bodyPr wrap="square" lIns="0" tIns="0" rIns="0" bIns="0" rtlCol="0">
                          <a:noAutofit/>
                        </wps:bodyPr>
                      </wps:wsp>
                      <wps:wsp>
                        <wps:cNvPr id="61" name="Graphic 61"/>
                        <wps:cNvSpPr/>
                        <wps:spPr>
                          <a:xfrm>
                            <a:off x="696722" y="0"/>
                            <a:ext cx="233679" cy="9525"/>
                          </a:xfrm>
                          <a:custGeom>
                            <a:avLst/>
                            <a:gdLst/>
                            <a:ahLst/>
                            <a:cxnLst/>
                            <a:rect l="l" t="t" r="r" b="b"/>
                            <a:pathLst>
                              <a:path w="233679" h="9525">
                                <a:moveTo>
                                  <a:pt x="233172" y="0"/>
                                </a:moveTo>
                                <a:lnTo>
                                  <a:pt x="0" y="0"/>
                                </a:lnTo>
                                <a:lnTo>
                                  <a:pt x="0" y="9398"/>
                                </a:lnTo>
                                <a:lnTo>
                                  <a:pt x="233172" y="9398"/>
                                </a:lnTo>
                                <a:lnTo>
                                  <a:pt x="233172" y="0"/>
                                </a:lnTo>
                                <a:close/>
                              </a:path>
                            </a:pathLst>
                          </a:custGeom>
                          <a:solidFill>
                            <a:srgbClr val="000000"/>
                          </a:solidFill>
                        </wps:spPr>
                        <wps:bodyPr wrap="square" lIns="0" tIns="0" rIns="0" bIns="0" rtlCol="0">
                          <a:noAutofit/>
                        </wps:bodyPr>
                      </wps:wsp>
                      <wps:wsp>
                        <wps:cNvPr id="62" name="Graphic 62"/>
                        <wps:cNvSpPr/>
                        <wps:spPr>
                          <a:xfrm>
                            <a:off x="930655" y="39878"/>
                            <a:ext cx="233679" cy="59055"/>
                          </a:xfrm>
                          <a:custGeom>
                            <a:avLst/>
                            <a:gdLst/>
                            <a:ahLst/>
                            <a:cxnLst/>
                            <a:rect l="l" t="t" r="r" b="b"/>
                            <a:pathLst>
                              <a:path w="233679" h="59055">
                                <a:moveTo>
                                  <a:pt x="233171" y="0"/>
                                </a:moveTo>
                                <a:lnTo>
                                  <a:pt x="0" y="0"/>
                                </a:lnTo>
                                <a:lnTo>
                                  <a:pt x="0" y="58927"/>
                                </a:lnTo>
                                <a:lnTo>
                                  <a:pt x="233171" y="58927"/>
                                </a:lnTo>
                                <a:lnTo>
                                  <a:pt x="233171" y="0"/>
                                </a:lnTo>
                                <a:close/>
                              </a:path>
                            </a:pathLst>
                          </a:custGeom>
                          <a:solidFill>
                            <a:srgbClr val="000080"/>
                          </a:solidFill>
                        </wps:spPr>
                        <wps:bodyPr wrap="square" lIns="0" tIns="0" rIns="0" bIns="0" rtlCol="0">
                          <a:noAutofit/>
                        </wps:bodyPr>
                      </wps:wsp>
                      <wps:wsp>
                        <wps:cNvPr id="63" name="Graphic 63"/>
                        <wps:cNvSpPr/>
                        <wps:spPr>
                          <a:xfrm>
                            <a:off x="930655" y="0"/>
                            <a:ext cx="233679" cy="9525"/>
                          </a:xfrm>
                          <a:custGeom>
                            <a:avLst/>
                            <a:gdLst/>
                            <a:ahLst/>
                            <a:cxnLst/>
                            <a:rect l="l" t="t" r="r" b="b"/>
                            <a:pathLst>
                              <a:path w="233679" h="9525">
                                <a:moveTo>
                                  <a:pt x="233171" y="0"/>
                                </a:moveTo>
                                <a:lnTo>
                                  <a:pt x="0" y="0"/>
                                </a:lnTo>
                                <a:lnTo>
                                  <a:pt x="0" y="9398"/>
                                </a:lnTo>
                                <a:lnTo>
                                  <a:pt x="233171" y="9398"/>
                                </a:lnTo>
                                <a:lnTo>
                                  <a:pt x="233171" y="0"/>
                                </a:lnTo>
                                <a:close/>
                              </a:path>
                            </a:pathLst>
                          </a:custGeom>
                          <a:solidFill>
                            <a:srgbClr val="000000"/>
                          </a:solidFill>
                        </wps:spPr>
                        <wps:bodyPr wrap="square" lIns="0" tIns="0" rIns="0" bIns="0" rtlCol="0">
                          <a:noAutofit/>
                        </wps:bodyPr>
                      </wps:wsp>
                      <wps:wsp>
                        <wps:cNvPr id="64" name="Graphic 64"/>
                        <wps:cNvSpPr/>
                        <wps:spPr>
                          <a:xfrm>
                            <a:off x="1164589" y="39878"/>
                            <a:ext cx="233679" cy="59055"/>
                          </a:xfrm>
                          <a:custGeom>
                            <a:avLst/>
                            <a:gdLst/>
                            <a:ahLst/>
                            <a:cxnLst/>
                            <a:rect l="l" t="t" r="r" b="b"/>
                            <a:pathLst>
                              <a:path w="233679" h="59055">
                                <a:moveTo>
                                  <a:pt x="233172" y="0"/>
                                </a:moveTo>
                                <a:lnTo>
                                  <a:pt x="0" y="0"/>
                                </a:lnTo>
                                <a:lnTo>
                                  <a:pt x="0" y="58927"/>
                                </a:lnTo>
                                <a:lnTo>
                                  <a:pt x="233172" y="58927"/>
                                </a:lnTo>
                                <a:lnTo>
                                  <a:pt x="233172" y="0"/>
                                </a:lnTo>
                                <a:close/>
                              </a:path>
                            </a:pathLst>
                          </a:custGeom>
                          <a:solidFill>
                            <a:srgbClr val="000080"/>
                          </a:solidFill>
                        </wps:spPr>
                        <wps:bodyPr wrap="square" lIns="0" tIns="0" rIns="0" bIns="0" rtlCol="0">
                          <a:noAutofit/>
                        </wps:bodyPr>
                      </wps:wsp>
                      <wps:wsp>
                        <wps:cNvPr id="65" name="Graphic 65"/>
                        <wps:cNvSpPr/>
                        <wps:spPr>
                          <a:xfrm>
                            <a:off x="1164589" y="0"/>
                            <a:ext cx="233679" cy="9525"/>
                          </a:xfrm>
                          <a:custGeom>
                            <a:avLst/>
                            <a:gdLst/>
                            <a:ahLst/>
                            <a:cxnLst/>
                            <a:rect l="l" t="t" r="r" b="b"/>
                            <a:pathLst>
                              <a:path w="233679" h="9525">
                                <a:moveTo>
                                  <a:pt x="233172" y="0"/>
                                </a:moveTo>
                                <a:lnTo>
                                  <a:pt x="0" y="0"/>
                                </a:lnTo>
                                <a:lnTo>
                                  <a:pt x="0" y="9398"/>
                                </a:lnTo>
                                <a:lnTo>
                                  <a:pt x="233172" y="9398"/>
                                </a:lnTo>
                                <a:lnTo>
                                  <a:pt x="233172" y="0"/>
                                </a:lnTo>
                                <a:close/>
                              </a:path>
                            </a:pathLst>
                          </a:custGeom>
                          <a:solidFill>
                            <a:srgbClr val="000000"/>
                          </a:solidFill>
                        </wps:spPr>
                        <wps:bodyPr wrap="square" lIns="0" tIns="0" rIns="0" bIns="0" rtlCol="0">
                          <a:noAutofit/>
                        </wps:bodyPr>
                      </wps:wsp>
                      <wps:wsp>
                        <wps:cNvPr id="66" name="Graphic 66"/>
                        <wps:cNvSpPr/>
                        <wps:spPr>
                          <a:xfrm>
                            <a:off x="1398524" y="39878"/>
                            <a:ext cx="233679" cy="59055"/>
                          </a:xfrm>
                          <a:custGeom>
                            <a:avLst/>
                            <a:gdLst/>
                            <a:ahLst/>
                            <a:cxnLst/>
                            <a:rect l="l" t="t" r="r" b="b"/>
                            <a:pathLst>
                              <a:path w="233679" h="59055">
                                <a:moveTo>
                                  <a:pt x="233172" y="0"/>
                                </a:moveTo>
                                <a:lnTo>
                                  <a:pt x="0" y="0"/>
                                </a:lnTo>
                                <a:lnTo>
                                  <a:pt x="0" y="58927"/>
                                </a:lnTo>
                                <a:lnTo>
                                  <a:pt x="233172" y="58927"/>
                                </a:lnTo>
                                <a:lnTo>
                                  <a:pt x="233172" y="0"/>
                                </a:lnTo>
                                <a:close/>
                              </a:path>
                            </a:pathLst>
                          </a:custGeom>
                          <a:solidFill>
                            <a:srgbClr val="000080"/>
                          </a:solidFill>
                        </wps:spPr>
                        <wps:bodyPr wrap="square" lIns="0" tIns="0" rIns="0" bIns="0" rtlCol="0">
                          <a:noAutofit/>
                        </wps:bodyPr>
                      </wps:wsp>
                      <wps:wsp>
                        <wps:cNvPr id="67" name="Graphic 67"/>
                        <wps:cNvSpPr/>
                        <wps:spPr>
                          <a:xfrm>
                            <a:off x="1398524" y="0"/>
                            <a:ext cx="233679" cy="9525"/>
                          </a:xfrm>
                          <a:custGeom>
                            <a:avLst/>
                            <a:gdLst/>
                            <a:ahLst/>
                            <a:cxnLst/>
                            <a:rect l="l" t="t" r="r" b="b"/>
                            <a:pathLst>
                              <a:path w="233679" h="9525">
                                <a:moveTo>
                                  <a:pt x="233172" y="0"/>
                                </a:moveTo>
                                <a:lnTo>
                                  <a:pt x="0" y="0"/>
                                </a:lnTo>
                                <a:lnTo>
                                  <a:pt x="0" y="9398"/>
                                </a:lnTo>
                                <a:lnTo>
                                  <a:pt x="233172" y="9398"/>
                                </a:lnTo>
                                <a:lnTo>
                                  <a:pt x="233172" y="0"/>
                                </a:lnTo>
                                <a:close/>
                              </a:path>
                            </a:pathLst>
                          </a:custGeom>
                          <a:solidFill>
                            <a:srgbClr val="000000"/>
                          </a:solidFill>
                        </wps:spPr>
                        <wps:bodyPr wrap="square" lIns="0" tIns="0" rIns="0" bIns="0" rtlCol="0">
                          <a:noAutofit/>
                        </wps:bodyPr>
                      </wps:wsp>
                      <wps:wsp>
                        <wps:cNvPr id="68" name="Graphic 68"/>
                        <wps:cNvSpPr/>
                        <wps:spPr>
                          <a:xfrm>
                            <a:off x="1632457" y="39878"/>
                            <a:ext cx="233679" cy="59055"/>
                          </a:xfrm>
                          <a:custGeom>
                            <a:avLst/>
                            <a:gdLst/>
                            <a:ahLst/>
                            <a:cxnLst/>
                            <a:rect l="l" t="t" r="r" b="b"/>
                            <a:pathLst>
                              <a:path w="233679" h="59055">
                                <a:moveTo>
                                  <a:pt x="233171" y="0"/>
                                </a:moveTo>
                                <a:lnTo>
                                  <a:pt x="0" y="0"/>
                                </a:lnTo>
                                <a:lnTo>
                                  <a:pt x="0" y="58927"/>
                                </a:lnTo>
                                <a:lnTo>
                                  <a:pt x="233171" y="58927"/>
                                </a:lnTo>
                                <a:lnTo>
                                  <a:pt x="233171" y="0"/>
                                </a:lnTo>
                                <a:close/>
                              </a:path>
                            </a:pathLst>
                          </a:custGeom>
                          <a:solidFill>
                            <a:srgbClr val="000080"/>
                          </a:solidFill>
                        </wps:spPr>
                        <wps:bodyPr wrap="square" lIns="0" tIns="0" rIns="0" bIns="0" rtlCol="0">
                          <a:noAutofit/>
                        </wps:bodyPr>
                      </wps:wsp>
                      <wps:wsp>
                        <wps:cNvPr id="69" name="Graphic 69"/>
                        <wps:cNvSpPr/>
                        <wps:spPr>
                          <a:xfrm>
                            <a:off x="1632457" y="0"/>
                            <a:ext cx="233679" cy="9525"/>
                          </a:xfrm>
                          <a:custGeom>
                            <a:avLst/>
                            <a:gdLst/>
                            <a:ahLst/>
                            <a:cxnLst/>
                            <a:rect l="l" t="t" r="r" b="b"/>
                            <a:pathLst>
                              <a:path w="233679" h="9525">
                                <a:moveTo>
                                  <a:pt x="233171" y="0"/>
                                </a:moveTo>
                                <a:lnTo>
                                  <a:pt x="0" y="0"/>
                                </a:lnTo>
                                <a:lnTo>
                                  <a:pt x="0" y="9398"/>
                                </a:lnTo>
                                <a:lnTo>
                                  <a:pt x="233171" y="9398"/>
                                </a:lnTo>
                                <a:lnTo>
                                  <a:pt x="233171" y="0"/>
                                </a:lnTo>
                                <a:close/>
                              </a:path>
                            </a:pathLst>
                          </a:custGeom>
                          <a:solidFill>
                            <a:srgbClr val="000000"/>
                          </a:solidFill>
                        </wps:spPr>
                        <wps:bodyPr wrap="square" lIns="0" tIns="0" rIns="0" bIns="0" rtlCol="0">
                          <a:noAutofit/>
                        </wps:bodyPr>
                      </wps:wsp>
                      <wps:wsp>
                        <wps:cNvPr id="70" name="Graphic 70"/>
                        <wps:cNvSpPr/>
                        <wps:spPr>
                          <a:xfrm>
                            <a:off x="1866392" y="39878"/>
                            <a:ext cx="234315" cy="59055"/>
                          </a:xfrm>
                          <a:custGeom>
                            <a:avLst/>
                            <a:gdLst/>
                            <a:ahLst/>
                            <a:cxnLst/>
                            <a:rect l="l" t="t" r="r" b="b"/>
                            <a:pathLst>
                              <a:path w="234315" h="59055">
                                <a:moveTo>
                                  <a:pt x="233933" y="0"/>
                                </a:moveTo>
                                <a:lnTo>
                                  <a:pt x="0" y="0"/>
                                </a:lnTo>
                                <a:lnTo>
                                  <a:pt x="0" y="58927"/>
                                </a:lnTo>
                                <a:lnTo>
                                  <a:pt x="233933" y="58927"/>
                                </a:lnTo>
                                <a:lnTo>
                                  <a:pt x="233933" y="0"/>
                                </a:lnTo>
                                <a:close/>
                              </a:path>
                            </a:pathLst>
                          </a:custGeom>
                          <a:solidFill>
                            <a:srgbClr val="000080"/>
                          </a:solidFill>
                        </wps:spPr>
                        <wps:bodyPr wrap="square" lIns="0" tIns="0" rIns="0" bIns="0" rtlCol="0">
                          <a:noAutofit/>
                        </wps:bodyPr>
                      </wps:wsp>
                      <wps:wsp>
                        <wps:cNvPr id="71" name="Graphic 71"/>
                        <wps:cNvSpPr/>
                        <wps:spPr>
                          <a:xfrm>
                            <a:off x="1866392" y="0"/>
                            <a:ext cx="234315" cy="9525"/>
                          </a:xfrm>
                          <a:custGeom>
                            <a:avLst/>
                            <a:gdLst/>
                            <a:ahLst/>
                            <a:cxnLst/>
                            <a:rect l="l" t="t" r="r" b="b"/>
                            <a:pathLst>
                              <a:path w="234315" h="9525">
                                <a:moveTo>
                                  <a:pt x="233933" y="0"/>
                                </a:moveTo>
                                <a:lnTo>
                                  <a:pt x="0" y="0"/>
                                </a:lnTo>
                                <a:lnTo>
                                  <a:pt x="0" y="9398"/>
                                </a:lnTo>
                                <a:lnTo>
                                  <a:pt x="233933" y="9398"/>
                                </a:lnTo>
                                <a:lnTo>
                                  <a:pt x="233933" y="0"/>
                                </a:lnTo>
                                <a:close/>
                              </a:path>
                            </a:pathLst>
                          </a:custGeom>
                          <a:solidFill>
                            <a:srgbClr val="000000"/>
                          </a:solidFill>
                        </wps:spPr>
                        <wps:bodyPr wrap="square" lIns="0" tIns="0" rIns="0" bIns="0" rtlCol="0">
                          <a:noAutofit/>
                        </wps:bodyPr>
                      </wps:wsp>
                      <wps:wsp>
                        <wps:cNvPr id="72" name="Graphic 72"/>
                        <wps:cNvSpPr/>
                        <wps:spPr>
                          <a:xfrm>
                            <a:off x="2101088" y="39878"/>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73" name="Graphic 73"/>
                        <wps:cNvSpPr/>
                        <wps:spPr>
                          <a:xfrm>
                            <a:off x="2101088" y="0"/>
                            <a:ext cx="234315" cy="9525"/>
                          </a:xfrm>
                          <a:custGeom>
                            <a:avLst/>
                            <a:gdLst/>
                            <a:ahLst/>
                            <a:cxnLst/>
                            <a:rect l="l" t="t" r="r" b="b"/>
                            <a:pathLst>
                              <a:path w="234315" h="9525">
                                <a:moveTo>
                                  <a:pt x="233934" y="0"/>
                                </a:moveTo>
                                <a:lnTo>
                                  <a:pt x="0" y="0"/>
                                </a:lnTo>
                                <a:lnTo>
                                  <a:pt x="0" y="9398"/>
                                </a:lnTo>
                                <a:lnTo>
                                  <a:pt x="233934" y="9398"/>
                                </a:lnTo>
                                <a:lnTo>
                                  <a:pt x="233934" y="0"/>
                                </a:lnTo>
                                <a:close/>
                              </a:path>
                            </a:pathLst>
                          </a:custGeom>
                          <a:solidFill>
                            <a:srgbClr val="000000"/>
                          </a:solidFill>
                        </wps:spPr>
                        <wps:bodyPr wrap="square" lIns="0" tIns="0" rIns="0" bIns="0" rtlCol="0">
                          <a:noAutofit/>
                        </wps:bodyPr>
                      </wps:wsp>
                      <wps:wsp>
                        <wps:cNvPr id="74" name="Graphic 74"/>
                        <wps:cNvSpPr/>
                        <wps:spPr>
                          <a:xfrm>
                            <a:off x="2335783" y="39878"/>
                            <a:ext cx="234315" cy="59055"/>
                          </a:xfrm>
                          <a:custGeom>
                            <a:avLst/>
                            <a:gdLst/>
                            <a:ahLst/>
                            <a:cxnLst/>
                            <a:rect l="l" t="t" r="r" b="b"/>
                            <a:pathLst>
                              <a:path w="234315" h="59055">
                                <a:moveTo>
                                  <a:pt x="233933" y="0"/>
                                </a:moveTo>
                                <a:lnTo>
                                  <a:pt x="0" y="0"/>
                                </a:lnTo>
                                <a:lnTo>
                                  <a:pt x="0" y="58927"/>
                                </a:lnTo>
                                <a:lnTo>
                                  <a:pt x="233933" y="58927"/>
                                </a:lnTo>
                                <a:lnTo>
                                  <a:pt x="233933" y="0"/>
                                </a:lnTo>
                                <a:close/>
                              </a:path>
                            </a:pathLst>
                          </a:custGeom>
                          <a:solidFill>
                            <a:srgbClr val="000080"/>
                          </a:solidFill>
                        </wps:spPr>
                        <wps:bodyPr wrap="square" lIns="0" tIns="0" rIns="0" bIns="0" rtlCol="0">
                          <a:noAutofit/>
                        </wps:bodyPr>
                      </wps:wsp>
                      <wps:wsp>
                        <wps:cNvPr id="75" name="Graphic 75"/>
                        <wps:cNvSpPr/>
                        <wps:spPr>
                          <a:xfrm>
                            <a:off x="2335783" y="0"/>
                            <a:ext cx="234315" cy="9525"/>
                          </a:xfrm>
                          <a:custGeom>
                            <a:avLst/>
                            <a:gdLst/>
                            <a:ahLst/>
                            <a:cxnLst/>
                            <a:rect l="l" t="t" r="r" b="b"/>
                            <a:pathLst>
                              <a:path w="234315" h="9525">
                                <a:moveTo>
                                  <a:pt x="233933" y="0"/>
                                </a:moveTo>
                                <a:lnTo>
                                  <a:pt x="0" y="0"/>
                                </a:lnTo>
                                <a:lnTo>
                                  <a:pt x="0" y="9398"/>
                                </a:lnTo>
                                <a:lnTo>
                                  <a:pt x="233933" y="9398"/>
                                </a:lnTo>
                                <a:lnTo>
                                  <a:pt x="233933" y="0"/>
                                </a:lnTo>
                                <a:close/>
                              </a:path>
                            </a:pathLst>
                          </a:custGeom>
                          <a:solidFill>
                            <a:srgbClr val="000000"/>
                          </a:solidFill>
                        </wps:spPr>
                        <wps:bodyPr wrap="square" lIns="0" tIns="0" rIns="0" bIns="0" rtlCol="0">
                          <a:noAutofit/>
                        </wps:bodyPr>
                      </wps:wsp>
                      <wps:wsp>
                        <wps:cNvPr id="76" name="Graphic 76"/>
                        <wps:cNvSpPr/>
                        <wps:spPr>
                          <a:xfrm>
                            <a:off x="2570479" y="39878"/>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77" name="Graphic 77"/>
                        <wps:cNvSpPr/>
                        <wps:spPr>
                          <a:xfrm>
                            <a:off x="2570479" y="0"/>
                            <a:ext cx="234315" cy="9525"/>
                          </a:xfrm>
                          <a:custGeom>
                            <a:avLst/>
                            <a:gdLst/>
                            <a:ahLst/>
                            <a:cxnLst/>
                            <a:rect l="l" t="t" r="r" b="b"/>
                            <a:pathLst>
                              <a:path w="234315" h="9525">
                                <a:moveTo>
                                  <a:pt x="233934" y="0"/>
                                </a:moveTo>
                                <a:lnTo>
                                  <a:pt x="0" y="0"/>
                                </a:lnTo>
                                <a:lnTo>
                                  <a:pt x="0" y="9398"/>
                                </a:lnTo>
                                <a:lnTo>
                                  <a:pt x="233934" y="9398"/>
                                </a:lnTo>
                                <a:lnTo>
                                  <a:pt x="233934" y="0"/>
                                </a:lnTo>
                                <a:close/>
                              </a:path>
                            </a:pathLst>
                          </a:custGeom>
                          <a:solidFill>
                            <a:srgbClr val="000000"/>
                          </a:solidFill>
                        </wps:spPr>
                        <wps:bodyPr wrap="square" lIns="0" tIns="0" rIns="0" bIns="0" rtlCol="0">
                          <a:noAutofit/>
                        </wps:bodyPr>
                      </wps:wsp>
                      <wps:wsp>
                        <wps:cNvPr id="78" name="Graphic 78"/>
                        <wps:cNvSpPr/>
                        <wps:spPr>
                          <a:xfrm>
                            <a:off x="2805176" y="39878"/>
                            <a:ext cx="234315" cy="59055"/>
                          </a:xfrm>
                          <a:custGeom>
                            <a:avLst/>
                            <a:gdLst/>
                            <a:ahLst/>
                            <a:cxnLst/>
                            <a:rect l="l" t="t" r="r" b="b"/>
                            <a:pathLst>
                              <a:path w="234315" h="59055">
                                <a:moveTo>
                                  <a:pt x="234187" y="0"/>
                                </a:moveTo>
                                <a:lnTo>
                                  <a:pt x="0" y="0"/>
                                </a:lnTo>
                                <a:lnTo>
                                  <a:pt x="0" y="58927"/>
                                </a:lnTo>
                                <a:lnTo>
                                  <a:pt x="234187" y="58927"/>
                                </a:lnTo>
                                <a:lnTo>
                                  <a:pt x="234187" y="0"/>
                                </a:lnTo>
                                <a:close/>
                              </a:path>
                            </a:pathLst>
                          </a:custGeom>
                          <a:solidFill>
                            <a:srgbClr val="000080"/>
                          </a:solidFill>
                        </wps:spPr>
                        <wps:bodyPr wrap="square" lIns="0" tIns="0" rIns="0" bIns="0" rtlCol="0">
                          <a:noAutofit/>
                        </wps:bodyPr>
                      </wps:wsp>
                      <wps:wsp>
                        <wps:cNvPr id="79" name="Graphic 79"/>
                        <wps:cNvSpPr/>
                        <wps:spPr>
                          <a:xfrm>
                            <a:off x="2805176" y="0"/>
                            <a:ext cx="234315" cy="9525"/>
                          </a:xfrm>
                          <a:custGeom>
                            <a:avLst/>
                            <a:gdLst/>
                            <a:ahLst/>
                            <a:cxnLst/>
                            <a:rect l="l" t="t" r="r" b="b"/>
                            <a:pathLst>
                              <a:path w="234315" h="9525">
                                <a:moveTo>
                                  <a:pt x="234187" y="0"/>
                                </a:moveTo>
                                <a:lnTo>
                                  <a:pt x="0" y="0"/>
                                </a:lnTo>
                                <a:lnTo>
                                  <a:pt x="0" y="9398"/>
                                </a:lnTo>
                                <a:lnTo>
                                  <a:pt x="234187" y="9398"/>
                                </a:lnTo>
                                <a:lnTo>
                                  <a:pt x="234187" y="0"/>
                                </a:lnTo>
                                <a:close/>
                              </a:path>
                            </a:pathLst>
                          </a:custGeom>
                          <a:solidFill>
                            <a:srgbClr val="000000"/>
                          </a:solidFill>
                        </wps:spPr>
                        <wps:bodyPr wrap="square" lIns="0" tIns="0" rIns="0" bIns="0" rtlCol="0">
                          <a:noAutofit/>
                        </wps:bodyPr>
                      </wps:wsp>
                      <wps:wsp>
                        <wps:cNvPr id="80" name="Graphic 80"/>
                        <wps:cNvSpPr/>
                        <wps:spPr>
                          <a:xfrm>
                            <a:off x="3039872" y="39878"/>
                            <a:ext cx="234315" cy="59055"/>
                          </a:xfrm>
                          <a:custGeom>
                            <a:avLst/>
                            <a:gdLst/>
                            <a:ahLst/>
                            <a:cxnLst/>
                            <a:rect l="l" t="t" r="r" b="b"/>
                            <a:pathLst>
                              <a:path w="234315" h="59055">
                                <a:moveTo>
                                  <a:pt x="234187" y="0"/>
                                </a:moveTo>
                                <a:lnTo>
                                  <a:pt x="0" y="0"/>
                                </a:lnTo>
                                <a:lnTo>
                                  <a:pt x="0" y="58927"/>
                                </a:lnTo>
                                <a:lnTo>
                                  <a:pt x="234187" y="58927"/>
                                </a:lnTo>
                                <a:lnTo>
                                  <a:pt x="234187" y="0"/>
                                </a:lnTo>
                                <a:close/>
                              </a:path>
                            </a:pathLst>
                          </a:custGeom>
                          <a:solidFill>
                            <a:srgbClr val="000080"/>
                          </a:solidFill>
                        </wps:spPr>
                        <wps:bodyPr wrap="square" lIns="0" tIns="0" rIns="0" bIns="0" rtlCol="0">
                          <a:noAutofit/>
                        </wps:bodyPr>
                      </wps:wsp>
                      <wps:wsp>
                        <wps:cNvPr id="81" name="Graphic 81"/>
                        <wps:cNvSpPr/>
                        <wps:spPr>
                          <a:xfrm>
                            <a:off x="3039872" y="0"/>
                            <a:ext cx="234315" cy="9525"/>
                          </a:xfrm>
                          <a:custGeom>
                            <a:avLst/>
                            <a:gdLst/>
                            <a:ahLst/>
                            <a:cxnLst/>
                            <a:rect l="l" t="t" r="r" b="b"/>
                            <a:pathLst>
                              <a:path w="234315" h="9525">
                                <a:moveTo>
                                  <a:pt x="234187" y="0"/>
                                </a:moveTo>
                                <a:lnTo>
                                  <a:pt x="0" y="0"/>
                                </a:lnTo>
                                <a:lnTo>
                                  <a:pt x="0" y="9398"/>
                                </a:lnTo>
                                <a:lnTo>
                                  <a:pt x="234187" y="9398"/>
                                </a:lnTo>
                                <a:lnTo>
                                  <a:pt x="234187" y="0"/>
                                </a:lnTo>
                                <a:close/>
                              </a:path>
                            </a:pathLst>
                          </a:custGeom>
                          <a:solidFill>
                            <a:srgbClr val="000000"/>
                          </a:solidFill>
                        </wps:spPr>
                        <wps:bodyPr wrap="square" lIns="0" tIns="0" rIns="0" bIns="0" rtlCol="0">
                          <a:noAutofit/>
                        </wps:bodyPr>
                      </wps:wsp>
                      <wps:wsp>
                        <wps:cNvPr id="82" name="Graphic 82"/>
                        <wps:cNvSpPr/>
                        <wps:spPr>
                          <a:xfrm>
                            <a:off x="3274567" y="39878"/>
                            <a:ext cx="234315" cy="59055"/>
                          </a:xfrm>
                          <a:custGeom>
                            <a:avLst/>
                            <a:gdLst/>
                            <a:ahLst/>
                            <a:cxnLst/>
                            <a:rect l="l" t="t" r="r" b="b"/>
                            <a:pathLst>
                              <a:path w="234315" h="59055">
                                <a:moveTo>
                                  <a:pt x="234187" y="0"/>
                                </a:moveTo>
                                <a:lnTo>
                                  <a:pt x="0" y="0"/>
                                </a:lnTo>
                                <a:lnTo>
                                  <a:pt x="0" y="58927"/>
                                </a:lnTo>
                                <a:lnTo>
                                  <a:pt x="234187" y="58927"/>
                                </a:lnTo>
                                <a:lnTo>
                                  <a:pt x="234187" y="0"/>
                                </a:lnTo>
                                <a:close/>
                              </a:path>
                            </a:pathLst>
                          </a:custGeom>
                          <a:solidFill>
                            <a:srgbClr val="000080"/>
                          </a:solidFill>
                        </wps:spPr>
                        <wps:bodyPr wrap="square" lIns="0" tIns="0" rIns="0" bIns="0" rtlCol="0">
                          <a:noAutofit/>
                        </wps:bodyPr>
                      </wps:wsp>
                      <wps:wsp>
                        <wps:cNvPr id="83" name="Graphic 83"/>
                        <wps:cNvSpPr/>
                        <wps:spPr>
                          <a:xfrm>
                            <a:off x="3274567" y="0"/>
                            <a:ext cx="234315" cy="9525"/>
                          </a:xfrm>
                          <a:custGeom>
                            <a:avLst/>
                            <a:gdLst/>
                            <a:ahLst/>
                            <a:cxnLst/>
                            <a:rect l="l" t="t" r="r" b="b"/>
                            <a:pathLst>
                              <a:path w="234315" h="9525">
                                <a:moveTo>
                                  <a:pt x="234187" y="0"/>
                                </a:moveTo>
                                <a:lnTo>
                                  <a:pt x="0" y="0"/>
                                </a:lnTo>
                                <a:lnTo>
                                  <a:pt x="0" y="9398"/>
                                </a:lnTo>
                                <a:lnTo>
                                  <a:pt x="234187" y="9398"/>
                                </a:lnTo>
                                <a:lnTo>
                                  <a:pt x="234187" y="0"/>
                                </a:lnTo>
                                <a:close/>
                              </a:path>
                            </a:pathLst>
                          </a:custGeom>
                          <a:solidFill>
                            <a:srgbClr val="000000"/>
                          </a:solidFill>
                        </wps:spPr>
                        <wps:bodyPr wrap="square" lIns="0" tIns="0" rIns="0" bIns="0" rtlCol="0">
                          <a:noAutofit/>
                        </wps:bodyPr>
                      </wps:wsp>
                      <wps:wsp>
                        <wps:cNvPr id="84" name="Graphic 84"/>
                        <wps:cNvSpPr/>
                        <wps:spPr>
                          <a:xfrm>
                            <a:off x="3509264" y="39878"/>
                            <a:ext cx="234315" cy="59055"/>
                          </a:xfrm>
                          <a:custGeom>
                            <a:avLst/>
                            <a:gdLst/>
                            <a:ahLst/>
                            <a:cxnLst/>
                            <a:rect l="l" t="t" r="r" b="b"/>
                            <a:pathLst>
                              <a:path w="234315" h="59055">
                                <a:moveTo>
                                  <a:pt x="234187" y="0"/>
                                </a:moveTo>
                                <a:lnTo>
                                  <a:pt x="0" y="0"/>
                                </a:lnTo>
                                <a:lnTo>
                                  <a:pt x="0" y="58927"/>
                                </a:lnTo>
                                <a:lnTo>
                                  <a:pt x="234187" y="58927"/>
                                </a:lnTo>
                                <a:lnTo>
                                  <a:pt x="234187" y="0"/>
                                </a:lnTo>
                                <a:close/>
                              </a:path>
                            </a:pathLst>
                          </a:custGeom>
                          <a:solidFill>
                            <a:srgbClr val="000080"/>
                          </a:solidFill>
                        </wps:spPr>
                        <wps:bodyPr wrap="square" lIns="0" tIns="0" rIns="0" bIns="0" rtlCol="0">
                          <a:noAutofit/>
                        </wps:bodyPr>
                      </wps:wsp>
                      <wps:wsp>
                        <wps:cNvPr id="85" name="Graphic 85"/>
                        <wps:cNvSpPr/>
                        <wps:spPr>
                          <a:xfrm>
                            <a:off x="3509264" y="0"/>
                            <a:ext cx="234315" cy="9525"/>
                          </a:xfrm>
                          <a:custGeom>
                            <a:avLst/>
                            <a:gdLst/>
                            <a:ahLst/>
                            <a:cxnLst/>
                            <a:rect l="l" t="t" r="r" b="b"/>
                            <a:pathLst>
                              <a:path w="234315" h="9525">
                                <a:moveTo>
                                  <a:pt x="234187" y="0"/>
                                </a:moveTo>
                                <a:lnTo>
                                  <a:pt x="0" y="0"/>
                                </a:lnTo>
                                <a:lnTo>
                                  <a:pt x="0" y="9398"/>
                                </a:lnTo>
                                <a:lnTo>
                                  <a:pt x="234187" y="9398"/>
                                </a:lnTo>
                                <a:lnTo>
                                  <a:pt x="234187" y="0"/>
                                </a:lnTo>
                                <a:close/>
                              </a:path>
                            </a:pathLst>
                          </a:custGeom>
                          <a:solidFill>
                            <a:srgbClr val="000000"/>
                          </a:solidFill>
                        </wps:spPr>
                        <wps:bodyPr wrap="square" lIns="0" tIns="0" rIns="0" bIns="0" rtlCol="0">
                          <a:noAutofit/>
                        </wps:bodyPr>
                      </wps:wsp>
                      <wps:wsp>
                        <wps:cNvPr id="86" name="Graphic 86"/>
                        <wps:cNvSpPr/>
                        <wps:spPr>
                          <a:xfrm>
                            <a:off x="3743959" y="39878"/>
                            <a:ext cx="234315" cy="59055"/>
                          </a:xfrm>
                          <a:custGeom>
                            <a:avLst/>
                            <a:gdLst/>
                            <a:ahLst/>
                            <a:cxnLst/>
                            <a:rect l="l" t="t" r="r" b="b"/>
                            <a:pathLst>
                              <a:path w="234315" h="59055">
                                <a:moveTo>
                                  <a:pt x="234187" y="0"/>
                                </a:moveTo>
                                <a:lnTo>
                                  <a:pt x="0" y="0"/>
                                </a:lnTo>
                                <a:lnTo>
                                  <a:pt x="0" y="58927"/>
                                </a:lnTo>
                                <a:lnTo>
                                  <a:pt x="234187" y="58927"/>
                                </a:lnTo>
                                <a:lnTo>
                                  <a:pt x="234187" y="0"/>
                                </a:lnTo>
                                <a:close/>
                              </a:path>
                            </a:pathLst>
                          </a:custGeom>
                          <a:solidFill>
                            <a:srgbClr val="000080"/>
                          </a:solidFill>
                        </wps:spPr>
                        <wps:bodyPr wrap="square" lIns="0" tIns="0" rIns="0" bIns="0" rtlCol="0">
                          <a:noAutofit/>
                        </wps:bodyPr>
                      </wps:wsp>
                      <wps:wsp>
                        <wps:cNvPr id="87" name="Graphic 87"/>
                        <wps:cNvSpPr/>
                        <wps:spPr>
                          <a:xfrm>
                            <a:off x="3743959" y="0"/>
                            <a:ext cx="234315" cy="9525"/>
                          </a:xfrm>
                          <a:custGeom>
                            <a:avLst/>
                            <a:gdLst/>
                            <a:ahLst/>
                            <a:cxnLst/>
                            <a:rect l="l" t="t" r="r" b="b"/>
                            <a:pathLst>
                              <a:path w="234315" h="9525">
                                <a:moveTo>
                                  <a:pt x="234187" y="0"/>
                                </a:moveTo>
                                <a:lnTo>
                                  <a:pt x="0" y="0"/>
                                </a:lnTo>
                                <a:lnTo>
                                  <a:pt x="0" y="9398"/>
                                </a:lnTo>
                                <a:lnTo>
                                  <a:pt x="234187" y="9398"/>
                                </a:lnTo>
                                <a:lnTo>
                                  <a:pt x="234187" y="0"/>
                                </a:lnTo>
                                <a:close/>
                              </a:path>
                            </a:pathLst>
                          </a:custGeom>
                          <a:solidFill>
                            <a:srgbClr val="000000"/>
                          </a:solidFill>
                        </wps:spPr>
                        <wps:bodyPr wrap="square" lIns="0" tIns="0" rIns="0" bIns="0" rtlCol="0">
                          <a:noAutofit/>
                        </wps:bodyPr>
                      </wps:wsp>
                      <wps:wsp>
                        <wps:cNvPr id="88" name="Graphic 88"/>
                        <wps:cNvSpPr/>
                        <wps:spPr>
                          <a:xfrm>
                            <a:off x="3978909" y="39878"/>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89" name="Graphic 89"/>
                        <wps:cNvSpPr/>
                        <wps:spPr>
                          <a:xfrm>
                            <a:off x="3978909" y="0"/>
                            <a:ext cx="234315" cy="9525"/>
                          </a:xfrm>
                          <a:custGeom>
                            <a:avLst/>
                            <a:gdLst/>
                            <a:ahLst/>
                            <a:cxnLst/>
                            <a:rect l="l" t="t" r="r" b="b"/>
                            <a:pathLst>
                              <a:path w="234315" h="9525">
                                <a:moveTo>
                                  <a:pt x="233934" y="0"/>
                                </a:moveTo>
                                <a:lnTo>
                                  <a:pt x="0" y="0"/>
                                </a:lnTo>
                                <a:lnTo>
                                  <a:pt x="0" y="9398"/>
                                </a:lnTo>
                                <a:lnTo>
                                  <a:pt x="233934" y="9398"/>
                                </a:lnTo>
                                <a:lnTo>
                                  <a:pt x="233934" y="0"/>
                                </a:lnTo>
                                <a:close/>
                              </a:path>
                            </a:pathLst>
                          </a:custGeom>
                          <a:solidFill>
                            <a:srgbClr val="000000"/>
                          </a:solidFill>
                        </wps:spPr>
                        <wps:bodyPr wrap="square" lIns="0" tIns="0" rIns="0" bIns="0" rtlCol="0">
                          <a:noAutofit/>
                        </wps:bodyPr>
                      </wps:wsp>
                      <wps:wsp>
                        <wps:cNvPr id="90" name="Graphic 90"/>
                        <wps:cNvSpPr/>
                        <wps:spPr>
                          <a:xfrm>
                            <a:off x="4213605" y="39878"/>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91" name="Graphic 91"/>
                        <wps:cNvSpPr/>
                        <wps:spPr>
                          <a:xfrm>
                            <a:off x="4213605" y="0"/>
                            <a:ext cx="234315" cy="9525"/>
                          </a:xfrm>
                          <a:custGeom>
                            <a:avLst/>
                            <a:gdLst/>
                            <a:ahLst/>
                            <a:cxnLst/>
                            <a:rect l="l" t="t" r="r" b="b"/>
                            <a:pathLst>
                              <a:path w="234315" h="9525">
                                <a:moveTo>
                                  <a:pt x="233934" y="0"/>
                                </a:moveTo>
                                <a:lnTo>
                                  <a:pt x="0" y="0"/>
                                </a:lnTo>
                                <a:lnTo>
                                  <a:pt x="0" y="9398"/>
                                </a:lnTo>
                                <a:lnTo>
                                  <a:pt x="233934" y="9398"/>
                                </a:lnTo>
                                <a:lnTo>
                                  <a:pt x="233934" y="0"/>
                                </a:lnTo>
                                <a:close/>
                              </a:path>
                            </a:pathLst>
                          </a:custGeom>
                          <a:solidFill>
                            <a:srgbClr val="000000"/>
                          </a:solidFill>
                        </wps:spPr>
                        <wps:bodyPr wrap="square" lIns="0" tIns="0" rIns="0" bIns="0" rtlCol="0">
                          <a:noAutofit/>
                        </wps:bodyPr>
                      </wps:wsp>
                      <wps:wsp>
                        <wps:cNvPr id="92" name="Graphic 92"/>
                        <wps:cNvSpPr/>
                        <wps:spPr>
                          <a:xfrm>
                            <a:off x="4448302" y="39878"/>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93" name="Graphic 93"/>
                        <wps:cNvSpPr/>
                        <wps:spPr>
                          <a:xfrm>
                            <a:off x="4448302" y="0"/>
                            <a:ext cx="234315" cy="9525"/>
                          </a:xfrm>
                          <a:custGeom>
                            <a:avLst/>
                            <a:gdLst/>
                            <a:ahLst/>
                            <a:cxnLst/>
                            <a:rect l="l" t="t" r="r" b="b"/>
                            <a:pathLst>
                              <a:path w="234315" h="9525">
                                <a:moveTo>
                                  <a:pt x="233934" y="0"/>
                                </a:moveTo>
                                <a:lnTo>
                                  <a:pt x="0" y="0"/>
                                </a:lnTo>
                                <a:lnTo>
                                  <a:pt x="0" y="9398"/>
                                </a:lnTo>
                                <a:lnTo>
                                  <a:pt x="233934" y="9398"/>
                                </a:lnTo>
                                <a:lnTo>
                                  <a:pt x="233934" y="0"/>
                                </a:lnTo>
                                <a:close/>
                              </a:path>
                            </a:pathLst>
                          </a:custGeom>
                          <a:solidFill>
                            <a:srgbClr val="000000"/>
                          </a:solidFill>
                        </wps:spPr>
                        <wps:bodyPr wrap="square" lIns="0" tIns="0" rIns="0" bIns="0" rtlCol="0">
                          <a:noAutofit/>
                        </wps:bodyPr>
                      </wps:wsp>
                      <wps:wsp>
                        <wps:cNvPr id="94" name="Graphic 94"/>
                        <wps:cNvSpPr/>
                        <wps:spPr>
                          <a:xfrm>
                            <a:off x="4682997" y="39878"/>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95" name="Graphic 95"/>
                        <wps:cNvSpPr/>
                        <wps:spPr>
                          <a:xfrm>
                            <a:off x="4682997" y="0"/>
                            <a:ext cx="234315" cy="9525"/>
                          </a:xfrm>
                          <a:custGeom>
                            <a:avLst/>
                            <a:gdLst/>
                            <a:ahLst/>
                            <a:cxnLst/>
                            <a:rect l="l" t="t" r="r" b="b"/>
                            <a:pathLst>
                              <a:path w="234315" h="9525">
                                <a:moveTo>
                                  <a:pt x="233934" y="0"/>
                                </a:moveTo>
                                <a:lnTo>
                                  <a:pt x="0" y="0"/>
                                </a:lnTo>
                                <a:lnTo>
                                  <a:pt x="0" y="9398"/>
                                </a:lnTo>
                                <a:lnTo>
                                  <a:pt x="233934" y="9398"/>
                                </a:lnTo>
                                <a:lnTo>
                                  <a:pt x="233934" y="0"/>
                                </a:lnTo>
                                <a:close/>
                              </a:path>
                            </a:pathLst>
                          </a:custGeom>
                          <a:solidFill>
                            <a:srgbClr val="000000"/>
                          </a:solidFill>
                        </wps:spPr>
                        <wps:bodyPr wrap="square" lIns="0" tIns="0" rIns="0" bIns="0" rtlCol="0">
                          <a:noAutofit/>
                        </wps:bodyPr>
                      </wps:wsp>
                      <wps:wsp>
                        <wps:cNvPr id="96" name="Graphic 96"/>
                        <wps:cNvSpPr/>
                        <wps:spPr>
                          <a:xfrm>
                            <a:off x="4917694" y="39878"/>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97" name="Graphic 97"/>
                        <wps:cNvSpPr/>
                        <wps:spPr>
                          <a:xfrm>
                            <a:off x="4917694" y="0"/>
                            <a:ext cx="234315" cy="9525"/>
                          </a:xfrm>
                          <a:custGeom>
                            <a:avLst/>
                            <a:gdLst/>
                            <a:ahLst/>
                            <a:cxnLst/>
                            <a:rect l="l" t="t" r="r" b="b"/>
                            <a:pathLst>
                              <a:path w="234315" h="9525">
                                <a:moveTo>
                                  <a:pt x="233934" y="0"/>
                                </a:moveTo>
                                <a:lnTo>
                                  <a:pt x="0" y="0"/>
                                </a:lnTo>
                                <a:lnTo>
                                  <a:pt x="0" y="9398"/>
                                </a:lnTo>
                                <a:lnTo>
                                  <a:pt x="233934" y="9398"/>
                                </a:lnTo>
                                <a:lnTo>
                                  <a:pt x="233934" y="0"/>
                                </a:lnTo>
                                <a:close/>
                              </a:path>
                            </a:pathLst>
                          </a:custGeom>
                          <a:solidFill>
                            <a:srgbClr val="000000"/>
                          </a:solidFill>
                        </wps:spPr>
                        <wps:bodyPr wrap="square" lIns="0" tIns="0" rIns="0" bIns="0" rtlCol="0">
                          <a:noAutofit/>
                        </wps:bodyPr>
                      </wps:wsp>
                      <wps:wsp>
                        <wps:cNvPr id="98" name="Graphic 98"/>
                        <wps:cNvSpPr/>
                        <wps:spPr>
                          <a:xfrm>
                            <a:off x="5152390" y="39878"/>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99" name="Graphic 99"/>
                        <wps:cNvSpPr/>
                        <wps:spPr>
                          <a:xfrm>
                            <a:off x="5152390" y="0"/>
                            <a:ext cx="234315" cy="9525"/>
                          </a:xfrm>
                          <a:custGeom>
                            <a:avLst/>
                            <a:gdLst/>
                            <a:ahLst/>
                            <a:cxnLst/>
                            <a:rect l="l" t="t" r="r" b="b"/>
                            <a:pathLst>
                              <a:path w="234315" h="9525">
                                <a:moveTo>
                                  <a:pt x="233934" y="0"/>
                                </a:moveTo>
                                <a:lnTo>
                                  <a:pt x="0" y="0"/>
                                </a:lnTo>
                                <a:lnTo>
                                  <a:pt x="0" y="9398"/>
                                </a:lnTo>
                                <a:lnTo>
                                  <a:pt x="233934" y="9398"/>
                                </a:lnTo>
                                <a:lnTo>
                                  <a:pt x="233934" y="0"/>
                                </a:lnTo>
                                <a:close/>
                              </a:path>
                            </a:pathLst>
                          </a:custGeom>
                          <a:solidFill>
                            <a:srgbClr val="000000"/>
                          </a:solidFill>
                        </wps:spPr>
                        <wps:bodyPr wrap="square" lIns="0" tIns="0" rIns="0" bIns="0" rtlCol="0">
                          <a:noAutofit/>
                        </wps:bodyPr>
                      </wps:wsp>
                      <wps:wsp>
                        <wps:cNvPr id="100" name="Graphic 100"/>
                        <wps:cNvSpPr/>
                        <wps:spPr>
                          <a:xfrm>
                            <a:off x="5387085" y="39878"/>
                            <a:ext cx="234315" cy="59055"/>
                          </a:xfrm>
                          <a:custGeom>
                            <a:avLst/>
                            <a:gdLst/>
                            <a:ahLst/>
                            <a:cxnLst/>
                            <a:rect l="l" t="t" r="r" b="b"/>
                            <a:pathLst>
                              <a:path w="234315" h="59055">
                                <a:moveTo>
                                  <a:pt x="233934" y="0"/>
                                </a:moveTo>
                                <a:lnTo>
                                  <a:pt x="0" y="0"/>
                                </a:lnTo>
                                <a:lnTo>
                                  <a:pt x="0" y="58927"/>
                                </a:lnTo>
                                <a:lnTo>
                                  <a:pt x="233934" y="58927"/>
                                </a:lnTo>
                                <a:lnTo>
                                  <a:pt x="233934" y="0"/>
                                </a:lnTo>
                                <a:close/>
                              </a:path>
                            </a:pathLst>
                          </a:custGeom>
                          <a:solidFill>
                            <a:srgbClr val="000080"/>
                          </a:solidFill>
                        </wps:spPr>
                        <wps:bodyPr wrap="square" lIns="0" tIns="0" rIns="0" bIns="0" rtlCol="0">
                          <a:noAutofit/>
                        </wps:bodyPr>
                      </wps:wsp>
                      <wps:wsp>
                        <wps:cNvPr id="101" name="Graphic 101"/>
                        <wps:cNvSpPr/>
                        <wps:spPr>
                          <a:xfrm>
                            <a:off x="5387085" y="0"/>
                            <a:ext cx="234315" cy="9525"/>
                          </a:xfrm>
                          <a:custGeom>
                            <a:avLst/>
                            <a:gdLst/>
                            <a:ahLst/>
                            <a:cxnLst/>
                            <a:rect l="l" t="t" r="r" b="b"/>
                            <a:pathLst>
                              <a:path w="234315" h="9525">
                                <a:moveTo>
                                  <a:pt x="233934" y="0"/>
                                </a:moveTo>
                                <a:lnTo>
                                  <a:pt x="0" y="0"/>
                                </a:lnTo>
                                <a:lnTo>
                                  <a:pt x="0" y="9398"/>
                                </a:lnTo>
                                <a:lnTo>
                                  <a:pt x="233934" y="9398"/>
                                </a:lnTo>
                                <a:lnTo>
                                  <a:pt x="233934" y="0"/>
                                </a:lnTo>
                                <a:close/>
                              </a:path>
                            </a:pathLst>
                          </a:custGeom>
                          <a:solidFill>
                            <a:srgbClr val="000000"/>
                          </a:solidFill>
                        </wps:spPr>
                        <wps:bodyPr wrap="square" lIns="0" tIns="0" rIns="0" bIns="0" rtlCol="0">
                          <a:noAutofit/>
                        </wps:bodyPr>
                      </wps:wsp>
                      <wps:wsp>
                        <wps:cNvPr id="102" name="Graphic 102"/>
                        <wps:cNvSpPr/>
                        <wps:spPr>
                          <a:xfrm>
                            <a:off x="5621782" y="39878"/>
                            <a:ext cx="234315" cy="59055"/>
                          </a:xfrm>
                          <a:custGeom>
                            <a:avLst/>
                            <a:gdLst/>
                            <a:ahLst/>
                            <a:cxnLst/>
                            <a:rect l="l" t="t" r="r" b="b"/>
                            <a:pathLst>
                              <a:path w="234315" h="59055">
                                <a:moveTo>
                                  <a:pt x="233933" y="0"/>
                                </a:moveTo>
                                <a:lnTo>
                                  <a:pt x="0" y="0"/>
                                </a:lnTo>
                                <a:lnTo>
                                  <a:pt x="0" y="58927"/>
                                </a:lnTo>
                                <a:lnTo>
                                  <a:pt x="233933" y="58927"/>
                                </a:lnTo>
                                <a:lnTo>
                                  <a:pt x="233933" y="0"/>
                                </a:lnTo>
                                <a:close/>
                              </a:path>
                            </a:pathLst>
                          </a:custGeom>
                          <a:solidFill>
                            <a:srgbClr val="000080"/>
                          </a:solidFill>
                        </wps:spPr>
                        <wps:bodyPr wrap="square" lIns="0" tIns="0" rIns="0" bIns="0" rtlCol="0">
                          <a:noAutofit/>
                        </wps:bodyPr>
                      </wps:wsp>
                      <wps:wsp>
                        <wps:cNvPr id="103" name="Graphic 103"/>
                        <wps:cNvSpPr/>
                        <wps:spPr>
                          <a:xfrm>
                            <a:off x="5621782" y="0"/>
                            <a:ext cx="234315" cy="9525"/>
                          </a:xfrm>
                          <a:custGeom>
                            <a:avLst/>
                            <a:gdLst/>
                            <a:ahLst/>
                            <a:cxnLst/>
                            <a:rect l="l" t="t" r="r" b="b"/>
                            <a:pathLst>
                              <a:path w="234315" h="9525">
                                <a:moveTo>
                                  <a:pt x="233933" y="0"/>
                                </a:moveTo>
                                <a:lnTo>
                                  <a:pt x="0" y="0"/>
                                </a:lnTo>
                                <a:lnTo>
                                  <a:pt x="0" y="9398"/>
                                </a:lnTo>
                                <a:lnTo>
                                  <a:pt x="233933" y="9398"/>
                                </a:lnTo>
                                <a:lnTo>
                                  <a:pt x="233933" y="0"/>
                                </a:lnTo>
                                <a:close/>
                              </a:path>
                            </a:pathLst>
                          </a:custGeom>
                          <a:solidFill>
                            <a:srgbClr val="000000"/>
                          </a:solidFill>
                        </wps:spPr>
                        <wps:bodyPr wrap="square" lIns="0" tIns="0" rIns="0" bIns="0" rtlCol="0">
                          <a:noAutofit/>
                        </wps:bodyPr>
                      </wps:wsp>
                      <wps:wsp>
                        <wps:cNvPr id="104" name="Graphic 104"/>
                        <wps:cNvSpPr/>
                        <wps:spPr>
                          <a:xfrm>
                            <a:off x="5856478" y="39878"/>
                            <a:ext cx="234315" cy="59055"/>
                          </a:xfrm>
                          <a:custGeom>
                            <a:avLst/>
                            <a:gdLst/>
                            <a:ahLst/>
                            <a:cxnLst/>
                            <a:rect l="l" t="t" r="r" b="b"/>
                            <a:pathLst>
                              <a:path w="234315" h="59055">
                                <a:moveTo>
                                  <a:pt x="234188" y="0"/>
                                </a:moveTo>
                                <a:lnTo>
                                  <a:pt x="0" y="0"/>
                                </a:lnTo>
                                <a:lnTo>
                                  <a:pt x="0" y="58927"/>
                                </a:lnTo>
                                <a:lnTo>
                                  <a:pt x="234188" y="58927"/>
                                </a:lnTo>
                                <a:lnTo>
                                  <a:pt x="234188" y="0"/>
                                </a:lnTo>
                                <a:close/>
                              </a:path>
                            </a:pathLst>
                          </a:custGeom>
                          <a:solidFill>
                            <a:srgbClr val="000080"/>
                          </a:solidFill>
                        </wps:spPr>
                        <wps:bodyPr wrap="square" lIns="0" tIns="0" rIns="0" bIns="0" rtlCol="0">
                          <a:noAutofit/>
                        </wps:bodyPr>
                      </wps:wsp>
                      <wps:wsp>
                        <wps:cNvPr id="105" name="Graphic 105"/>
                        <wps:cNvSpPr/>
                        <wps:spPr>
                          <a:xfrm>
                            <a:off x="5856478" y="0"/>
                            <a:ext cx="234315" cy="9525"/>
                          </a:xfrm>
                          <a:custGeom>
                            <a:avLst/>
                            <a:gdLst/>
                            <a:ahLst/>
                            <a:cxnLst/>
                            <a:rect l="l" t="t" r="r" b="b"/>
                            <a:pathLst>
                              <a:path w="234315" h="9525">
                                <a:moveTo>
                                  <a:pt x="234188" y="0"/>
                                </a:moveTo>
                                <a:lnTo>
                                  <a:pt x="0" y="0"/>
                                </a:lnTo>
                                <a:lnTo>
                                  <a:pt x="0" y="9398"/>
                                </a:lnTo>
                                <a:lnTo>
                                  <a:pt x="234188" y="9398"/>
                                </a:lnTo>
                                <a:lnTo>
                                  <a:pt x="234188" y="0"/>
                                </a:lnTo>
                                <a:close/>
                              </a:path>
                            </a:pathLst>
                          </a:custGeom>
                          <a:solidFill>
                            <a:srgbClr val="000000"/>
                          </a:solidFill>
                        </wps:spPr>
                        <wps:bodyPr wrap="square" lIns="0" tIns="0" rIns="0" bIns="0" rtlCol="0">
                          <a:noAutofit/>
                        </wps:bodyPr>
                      </wps:wsp>
                      <wps:wsp>
                        <wps:cNvPr id="106" name="Graphic 106"/>
                        <wps:cNvSpPr/>
                        <wps:spPr>
                          <a:xfrm>
                            <a:off x="6091174" y="9147047"/>
                            <a:ext cx="187960" cy="188595"/>
                          </a:xfrm>
                          <a:custGeom>
                            <a:avLst/>
                            <a:gdLst/>
                            <a:ahLst/>
                            <a:cxnLst/>
                            <a:rect l="l" t="t" r="r" b="b"/>
                            <a:pathLst>
                              <a:path w="187960" h="188595">
                                <a:moveTo>
                                  <a:pt x="187706" y="0"/>
                                </a:moveTo>
                                <a:lnTo>
                                  <a:pt x="129286" y="0"/>
                                </a:lnTo>
                                <a:lnTo>
                                  <a:pt x="129286" y="129286"/>
                                </a:lnTo>
                                <a:lnTo>
                                  <a:pt x="0" y="129286"/>
                                </a:lnTo>
                                <a:lnTo>
                                  <a:pt x="0" y="188214"/>
                                </a:lnTo>
                                <a:lnTo>
                                  <a:pt x="129286" y="188214"/>
                                </a:lnTo>
                                <a:lnTo>
                                  <a:pt x="187693" y="188214"/>
                                </a:lnTo>
                                <a:lnTo>
                                  <a:pt x="187706" y="0"/>
                                </a:lnTo>
                                <a:close/>
                              </a:path>
                            </a:pathLst>
                          </a:custGeom>
                          <a:solidFill>
                            <a:srgbClr val="000080"/>
                          </a:solidFill>
                        </wps:spPr>
                        <wps:bodyPr wrap="square" lIns="0" tIns="0" rIns="0" bIns="0" rtlCol="0">
                          <a:noAutofit/>
                        </wps:bodyPr>
                      </wps:wsp>
                      <wps:wsp>
                        <wps:cNvPr id="107" name="Graphic 107"/>
                        <wps:cNvSpPr/>
                        <wps:spPr>
                          <a:xfrm>
                            <a:off x="6091174" y="9147047"/>
                            <a:ext cx="227329" cy="227965"/>
                          </a:xfrm>
                          <a:custGeom>
                            <a:avLst/>
                            <a:gdLst/>
                            <a:ahLst/>
                            <a:cxnLst/>
                            <a:rect l="l" t="t" r="r" b="b"/>
                            <a:pathLst>
                              <a:path w="227329" h="227965">
                                <a:moveTo>
                                  <a:pt x="38595" y="89408"/>
                                </a:moveTo>
                                <a:lnTo>
                                  <a:pt x="29972" y="89408"/>
                                </a:lnTo>
                                <a:lnTo>
                                  <a:pt x="29972" y="218706"/>
                                </a:lnTo>
                                <a:lnTo>
                                  <a:pt x="0" y="218706"/>
                                </a:lnTo>
                                <a:lnTo>
                                  <a:pt x="0" y="227838"/>
                                </a:lnTo>
                                <a:lnTo>
                                  <a:pt x="29972" y="227838"/>
                                </a:lnTo>
                                <a:lnTo>
                                  <a:pt x="38595" y="227838"/>
                                </a:lnTo>
                                <a:lnTo>
                                  <a:pt x="38595" y="218706"/>
                                </a:lnTo>
                                <a:lnTo>
                                  <a:pt x="38595" y="89408"/>
                                </a:lnTo>
                                <a:close/>
                              </a:path>
                              <a:path w="227329" h="227965">
                                <a:moveTo>
                                  <a:pt x="227330" y="0"/>
                                </a:moveTo>
                                <a:lnTo>
                                  <a:pt x="218694" y="0"/>
                                </a:lnTo>
                                <a:lnTo>
                                  <a:pt x="218694" y="39636"/>
                                </a:lnTo>
                                <a:lnTo>
                                  <a:pt x="88125" y="39636"/>
                                </a:lnTo>
                                <a:lnTo>
                                  <a:pt x="79502" y="39624"/>
                                </a:lnTo>
                                <a:lnTo>
                                  <a:pt x="79502" y="49022"/>
                                </a:lnTo>
                                <a:lnTo>
                                  <a:pt x="79502" y="79502"/>
                                </a:lnTo>
                                <a:lnTo>
                                  <a:pt x="29972" y="79502"/>
                                </a:lnTo>
                                <a:lnTo>
                                  <a:pt x="29972" y="88646"/>
                                </a:lnTo>
                                <a:lnTo>
                                  <a:pt x="79502" y="88646"/>
                                </a:lnTo>
                                <a:lnTo>
                                  <a:pt x="79502" y="218706"/>
                                </a:lnTo>
                                <a:lnTo>
                                  <a:pt x="79502" y="227838"/>
                                </a:lnTo>
                                <a:lnTo>
                                  <a:pt x="88125" y="227838"/>
                                </a:lnTo>
                                <a:lnTo>
                                  <a:pt x="218694" y="227838"/>
                                </a:lnTo>
                                <a:lnTo>
                                  <a:pt x="227330" y="227838"/>
                                </a:lnTo>
                                <a:lnTo>
                                  <a:pt x="227330" y="218706"/>
                                </a:lnTo>
                                <a:lnTo>
                                  <a:pt x="227330" y="89408"/>
                                </a:lnTo>
                                <a:lnTo>
                                  <a:pt x="218694" y="89408"/>
                                </a:lnTo>
                                <a:lnTo>
                                  <a:pt x="218694" y="218706"/>
                                </a:lnTo>
                                <a:lnTo>
                                  <a:pt x="88125" y="218706"/>
                                </a:lnTo>
                                <a:lnTo>
                                  <a:pt x="88125" y="88646"/>
                                </a:lnTo>
                                <a:lnTo>
                                  <a:pt x="227317" y="88646"/>
                                </a:lnTo>
                                <a:lnTo>
                                  <a:pt x="227317" y="79502"/>
                                </a:lnTo>
                                <a:lnTo>
                                  <a:pt x="88125" y="79502"/>
                                </a:lnTo>
                                <a:lnTo>
                                  <a:pt x="88125" y="49022"/>
                                </a:lnTo>
                                <a:lnTo>
                                  <a:pt x="218694" y="49022"/>
                                </a:lnTo>
                                <a:lnTo>
                                  <a:pt x="227330" y="49022"/>
                                </a:lnTo>
                                <a:lnTo>
                                  <a:pt x="227330" y="39636"/>
                                </a:lnTo>
                                <a:lnTo>
                                  <a:pt x="227330" y="0"/>
                                </a:lnTo>
                                <a:close/>
                              </a:path>
                            </a:pathLst>
                          </a:custGeom>
                          <a:solidFill>
                            <a:srgbClr val="000000"/>
                          </a:solidFill>
                        </wps:spPr>
                        <wps:bodyPr wrap="square" lIns="0" tIns="0" rIns="0" bIns="0" rtlCol="0">
                          <a:noAutofit/>
                        </wps:bodyPr>
                      </wps:wsp>
                      <wps:wsp>
                        <wps:cNvPr id="108" name="Graphic 108"/>
                        <wps:cNvSpPr/>
                        <wps:spPr>
                          <a:xfrm>
                            <a:off x="6091174" y="39877"/>
                            <a:ext cx="187960" cy="188595"/>
                          </a:xfrm>
                          <a:custGeom>
                            <a:avLst/>
                            <a:gdLst/>
                            <a:ahLst/>
                            <a:cxnLst/>
                            <a:rect l="l" t="t" r="r" b="b"/>
                            <a:pathLst>
                              <a:path w="187960" h="188595">
                                <a:moveTo>
                                  <a:pt x="187706" y="0"/>
                                </a:moveTo>
                                <a:lnTo>
                                  <a:pt x="129286" y="0"/>
                                </a:lnTo>
                                <a:lnTo>
                                  <a:pt x="0" y="12"/>
                                </a:lnTo>
                                <a:lnTo>
                                  <a:pt x="0" y="58928"/>
                                </a:lnTo>
                                <a:lnTo>
                                  <a:pt x="129286" y="58928"/>
                                </a:lnTo>
                                <a:lnTo>
                                  <a:pt x="129286" y="188214"/>
                                </a:lnTo>
                                <a:lnTo>
                                  <a:pt x="187706" y="188214"/>
                                </a:lnTo>
                                <a:lnTo>
                                  <a:pt x="187706" y="0"/>
                                </a:lnTo>
                                <a:close/>
                              </a:path>
                            </a:pathLst>
                          </a:custGeom>
                          <a:solidFill>
                            <a:srgbClr val="000080"/>
                          </a:solidFill>
                        </wps:spPr>
                        <wps:bodyPr wrap="square" lIns="0" tIns="0" rIns="0" bIns="0" rtlCol="0">
                          <a:noAutofit/>
                        </wps:bodyPr>
                      </wps:wsp>
                      <wps:wsp>
                        <wps:cNvPr id="109" name="Graphic 109"/>
                        <wps:cNvSpPr/>
                        <wps:spPr>
                          <a:xfrm>
                            <a:off x="6091174" y="0"/>
                            <a:ext cx="227329" cy="228600"/>
                          </a:xfrm>
                          <a:custGeom>
                            <a:avLst/>
                            <a:gdLst/>
                            <a:ahLst/>
                            <a:cxnLst/>
                            <a:rect l="l" t="t" r="r" b="b"/>
                            <a:pathLst>
                              <a:path w="227329" h="228600">
                                <a:moveTo>
                                  <a:pt x="227330" y="188976"/>
                                </a:moveTo>
                                <a:lnTo>
                                  <a:pt x="218694" y="188976"/>
                                </a:lnTo>
                                <a:lnTo>
                                  <a:pt x="89408" y="188976"/>
                                </a:lnTo>
                                <a:lnTo>
                                  <a:pt x="89408" y="198120"/>
                                </a:lnTo>
                                <a:lnTo>
                                  <a:pt x="218694" y="198120"/>
                                </a:lnTo>
                                <a:lnTo>
                                  <a:pt x="218694" y="228092"/>
                                </a:lnTo>
                                <a:lnTo>
                                  <a:pt x="227330" y="228092"/>
                                </a:lnTo>
                                <a:lnTo>
                                  <a:pt x="227330" y="198120"/>
                                </a:lnTo>
                                <a:lnTo>
                                  <a:pt x="227330" y="188976"/>
                                </a:lnTo>
                                <a:close/>
                              </a:path>
                              <a:path w="227329" h="228600">
                                <a:moveTo>
                                  <a:pt x="227330" y="0"/>
                                </a:moveTo>
                                <a:lnTo>
                                  <a:pt x="218694" y="0"/>
                                </a:lnTo>
                                <a:lnTo>
                                  <a:pt x="89408" y="0"/>
                                </a:lnTo>
                                <a:lnTo>
                                  <a:pt x="89408" y="9398"/>
                                </a:lnTo>
                                <a:lnTo>
                                  <a:pt x="218694" y="9398"/>
                                </a:lnTo>
                                <a:lnTo>
                                  <a:pt x="218694" y="139192"/>
                                </a:lnTo>
                                <a:lnTo>
                                  <a:pt x="88125" y="139192"/>
                                </a:lnTo>
                                <a:lnTo>
                                  <a:pt x="88125" y="0"/>
                                </a:lnTo>
                                <a:lnTo>
                                  <a:pt x="79502" y="0"/>
                                </a:lnTo>
                                <a:lnTo>
                                  <a:pt x="79502" y="139192"/>
                                </a:lnTo>
                                <a:lnTo>
                                  <a:pt x="48501" y="139192"/>
                                </a:lnTo>
                                <a:lnTo>
                                  <a:pt x="48501" y="9398"/>
                                </a:lnTo>
                                <a:lnTo>
                                  <a:pt x="48514" y="0"/>
                                </a:lnTo>
                                <a:lnTo>
                                  <a:pt x="39878" y="0"/>
                                </a:lnTo>
                                <a:lnTo>
                                  <a:pt x="0" y="0"/>
                                </a:lnTo>
                                <a:lnTo>
                                  <a:pt x="0" y="9398"/>
                                </a:lnTo>
                                <a:lnTo>
                                  <a:pt x="39878" y="9398"/>
                                </a:lnTo>
                                <a:lnTo>
                                  <a:pt x="39878" y="139192"/>
                                </a:lnTo>
                                <a:lnTo>
                                  <a:pt x="39878" y="148590"/>
                                </a:lnTo>
                                <a:lnTo>
                                  <a:pt x="48501" y="148590"/>
                                </a:lnTo>
                                <a:lnTo>
                                  <a:pt x="79502" y="148590"/>
                                </a:lnTo>
                                <a:lnTo>
                                  <a:pt x="79502" y="198120"/>
                                </a:lnTo>
                                <a:lnTo>
                                  <a:pt x="88125" y="198120"/>
                                </a:lnTo>
                                <a:lnTo>
                                  <a:pt x="88125" y="148590"/>
                                </a:lnTo>
                                <a:lnTo>
                                  <a:pt x="218694" y="148590"/>
                                </a:lnTo>
                                <a:lnTo>
                                  <a:pt x="227330" y="148590"/>
                                </a:lnTo>
                                <a:lnTo>
                                  <a:pt x="227330" y="139192"/>
                                </a:lnTo>
                                <a:lnTo>
                                  <a:pt x="227330" y="9398"/>
                                </a:lnTo>
                                <a:lnTo>
                                  <a:pt x="227330" y="0"/>
                                </a:lnTo>
                                <a:close/>
                              </a:path>
                            </a:pathLst>
                          </a:custGeom>
                          <a:solidFill>
                            <a:srgbClr val="000000"/>
                          </a:solidFill>
                        </wps:spPr>
                        <wps:bodyPr wrap="square" lIns="0" tIns="0" rIns="0" bIns="0" rtlCol="0">
                          <a:noAutofit/>
                        </wps:bodyPr>
                      </wps:wsp>
                      <wps:wsp>
                        <wps:cNvPr id="110" name="Graphic 110"/>
                        <wps:cNvSpPr/>
                        <wps:spPr>
                          <a:xfrm>
                            <a:off x="6220459" y="228600"/>
                            <a:ext cx="58419" cy="233679"/>
                          </a:xfrm>
                          <a:custGeom>
                            <a:avLst/>
                            <a:gdLst/>
                            <a:ahLst/>
                            <a:cxnLst/>
                            <a:rect l="l" t="t" r="r" b="b"/>
                            <a:pathLst>
                              <a:path w="58419" h="233679">
                                <a:moveTo>
                                  <a:pt x="58420" y="0"/>
                                </a:moveTo>
                                <a:lnTo>
                                  <a:pt x="0" y="0"/>
                                </a:lnTo>
                                <a:lnTo>
                                  <a:pt x="0" y="233425"/>
                                </a:lnTo>
                                <a:lnTo>
                                  <a:pt x="58420" y="233425"/>
                                </a:lnTo>
                                <a:lnTo>
                                  <a:pt x="58420" y="0"/>
                                </a:lnTo>
                                <a:close/>
                              </a:path>
                            </a:pathLst>
                          </a:custGeom>
                          <a:solidFill>
                            <a:srgbClr val="000080"/>
                          </a:solidFill>
                        </wps:spPr>
                        <wps:bodyPr wrap="square" lIns="0" tIns="0" rIns="0" bIns="0" rtlCol="0">
                          <a:noAutofit/>
                        </wps:bodyPr>
                      </wps:wsp>
                      <wps:wsp>
                        <wps:cNvPr id="111" name="Graphic 111"/>
                        <wps:cNvSpPr/>
                        <wps:spPr>
                          <a:xfrm>
                            <a:off x="6309867" y="228600"/>
                            <a:ext cx="8890" cy="233679"/>
                          </a:xfrm>
                          <a:custGeom>
                            <a:avLst/>
                            <a:gdLst/>
                            <a:ahLst/>
                            <a:cxnLst/>
                            <a:rect l="l" t="t" r="r" b="b"/>
                            <a:pathLst>
                              <a:path w="8890" h="233679">
                                <a:moveTo>
                                  <a:pt x="8636" y="0"/>
                                </a:moveTo>
                                <a:lnTo>
                                  <a:pt x="0" y="0"/>
                                </a:lnTo>
                                <a:lnTo>
                                  <a:pt x="0" y="233425"/>
                                </a:lnTo>
                                <a:lnTo>
                                  <a:pt x="8636" y="233425"/>
                                </a:lnTo>
                                <a:lnTo>
                                  <a:pt x="8636" y="0"/>
                                </a:lnTo>
                                <a:close/>
                              </a:path>
                            </a:pathLst>
                          </a:custGeom>
                          <a:solidFill>
                            <a:srgbClr val="000000"/>
                          </a:solidFill>
                        </wps:spPr>
                        <wps:bodyPr wrap="square" lIns="0" tIns="0" rIns="0" bIns="0" rtlCol="0">
                          <a:noAutofit/>
                        </wps:bodyPr>
                      </wps:wsp>
                      <wps:wsp>
                        <wps:cNvPr id="112" name="Graphic 112"/>
                        <wps:cNvSpPr/>
                        <wps:spPr>
                          <a:xfrm>
                            <a:off x="6220459" y="462533"/>
                            <a:ext cx="58419" cy="234315"/>
                          </a:xfrm>
                          <a:custGeom>
                            <a:avLst/>
                            <a:gdLst/>
                            <a:ahLst/>
                            <a:cxnLst/>
                            <a:rect l="l" t="t" r="r" b="b"/>
                            <a:pathLst>
                              <a:path w="58419" h="234315">
                                <a:moveTo>
                                  <a:pt x="58420" y="0"/>
                                </a:moveTo>
                                <a:lnTo>
                                  <a:pt x="0" y="0"/>
                                </a:lnTo>
                                <a:lnTo>
                                  <a:pt x="0" y="234188"/>
                                </a:lnTo>
                                <a:lnTo>
                                  <a:pt x="58420" y="234188"/>
                                </a:lnTo>
                                <a:lnTo>
                                  <a:pt x="58420" y="0"/>
                                </a:lnTo>
                                <a:close/>
                              </a:path>
                            </a:pathLst>
                          </a:custGeom>
                          <a:solidFill>
                            <a:srgbClr val="000080"/>
                          </a:solidFill>
                        </wps:spPr>
                        <wps:bodyPr wrap="square" lIns="0" tIns="0" rIns="0" bIns="0" rtlCol="0">
                          <a:noAutofit/>
                        </wps:bodyPr>
                      </wps:wsp>
                      <wps:wsp>
                        <wps:cNvPr id="113" name="Graphic 113"/>
                        <wps:cNvSpPr/>
                        <wps:spPr>
                          <a:xfrm>
                            <a:off x="6309867" y="462533"/>
                            <a:ext cx="8890" cy="234315"/>
                          </a:xfrm>
                          <a:custGeom>
                            <a:avLst/>
                            <a:gdLst/>
                            <a:ahLst/>
                            <a:cxnLst/>
                            <a:rect l="l" t="t" r="r" b="b"/>
                            <a:pathLst>
                              <a:path w="8890" h="234315">
                                <a:moveTo>
                                  <a:pt x="8636" y="0"/>
                                </a:moveTo>
                                <a:lnTo>
                                  <a:pt x="0" y="0"/>
                                </a:lnTo>
                                <a:lnTo>
                                  <a:pt x="0" y="234188"/>
                                </a:lnTo>
                                <a:lnTo>
                                  <a:pt x="8636" y="234188"/>
                                </a:lnTo>
                                <a:lnTo>
                                  <a:pt x="8636" y="0"/>
                                </a:lnTo>
                                <a:close/>
                              </a:path>
                            </a:pathLst>
                          </a:custGeom>
                          <a:solidFill>
                            <a:srgbClr val="000000"/>
                          </a:solidFill>
                        </wps:spPr>
                        <wps:bodyPr wrap="square" lIns="0" tIns="0" rIns="0" bIns="0" rtlCol="0">
                          <a:noAutofit/>
                        </wps:bodyPr>
                      </wps:wsp>
                      <wps:wsp>
                        <wps:cNvPr id="114" name="Graphic 114"/>
                        <wps:cNvSpPr/>
                        <wps:spPr>
                          <a:xfrm>
                            <a:off x="6220459" y="697230"/>
                            <a:ext cx="58419" cy="234315"/>
                          </a:xfrm>
                          <a:custGeom>
                            <a:avLst/>
                            <a:gdLst/>
                            <a:ahLst/>
                            <a:cxnLst/>
                            <a:rect l="l" t="t" r="r" b="b"/>
                            <a:pathLst>
                              <a:path w="58419" h="234315">
                                <a:moveTo>
                                  <a:pt x="58420" y="0"/>
                                </a:moveTo>
                                <a:lnTo>
                                  <a:pt x="0" y="0"/>
                                </a:lnTo>
                                <a:lnTo>
                                  <a:pt x="0" y="234188"/>
                                </a:lnTo>
                                <a:lnTo>
                                  <a:pt x="58420" y="234188"/>
                                </a:lnTo>
                                <a:lnTo>
                                  <a:pt x="58420" y="0"/>
                                </a:lnTo>
                                <a:close/>
                              </a:path>
                            </a:pathLst>
                          </a:custGeom>
                          <a:solidFill>
                            <a:srgbClr val="000080"/>
                          </a:solidFill>
                        </wps:spPr>
                        <wps:bodyPr wrap="square" lIns="0" tIns="0" rIns="0" bIns="0" rtlCol="0">
                          <a:noAutofit/>
                        </wps:bodyPr>
                      </wps:wsp>
                      <wps:wsp>
                        <wps:cNvPr id="115" name="Graphic 115"/>
                        <wps:cNvSpPr/>
                        <wps:spPr>
                          <a:xfrm>
                            <a:off x="6309867" y="697230"/>
                            <a:ext cx="8890" cy="234315"/>
                          </a:xfrm>
                          <a:custGeom>
                            <a:avLst/>
                            <a:gdLst/>
                            <a:ahLst/>
                            <a:cxnLst/>
                            <a:rect l="l" t="t" r="r" b="b"/>
                            <a:pathLst>
                              <a:path w="8890" h="234315">
                                <a:moveTo>
                                  <a:pt x="8636" y="0"/>
                                </a:moveTo>
                                <a:lnTo>
                                  <a:pt x="0" y="0"/>
                                </a:lnTo>
                                <a:lnTo>
                                  <a:pt x="0" y="234188"/>
                                </a:lnTo>
                                <a:lnTo>
                                  <a:pt x="8636" y="234188"/>
                                </a:lnTo>
                                <a:lnTo>
                                  <a:pt x="8636" y="0"/>
                                </a:lnTo>
                                <a:close/>
                              </a:path>
                            </a:pathLst>
                          </a:custGeom>
                          <a:solidFill>
                            <a:srgbClr val="000000"/>
                          </a:solidFill>
                        </wps:spPr>
                        <wps:bodyPr wrap="square" lIns="0" tIns="0" rIns="0" bIns="0" rtlCol="0">
                          <a:noAutofit/>
                        </wps:bodyPr>
                      </wps:wsp>
                      <wps:wsp>
                        <wps:cNvPr id="116" name="Graphic 116"/>
                        <wps:cNvSpPr/>
                        <wps:spPr>
                          <a:xfrm>
                            <a:off x="6220459" y="932180"/>
                            <a:ext cx="58419" cy="234315"/>
                          </a:xfrm>
                          <a:custGeom>
                            <a:avLst/>
                            <a:gdLst/>
                            <a:ahLst/>
                            <a:cxnLst/>
                            <a:rect l="l" t="t" r="r" b="b"/>
                            <a:pathLst>
                              <a:path w="58419" h="234315">
                                <a:moveTo>
                                  <a:pt x="58420" y="0"/>
                                </a:moveTo>
                                <a:lnTo>
                                  <a:pt x="0" y="0"/>
                                </a:lnTo>
                                <a:lnTo>
                                  <a:pt x="0" y="233933"/>
                                </a:lnTo>
                                <a:lnTo>
                                  <a:pt x="58420" y="233933"/>
                                </a:lnTo>
                                <a:lnTo>
                                  <a:pt x="58420" y="0"/>
                                </a:lnTo>
                                <a:close/>
                              </a:path>
                            </a:pathLst>
                          </a:custGeom>
                          <a:solidFill>
                            <a:srgbClr val="000080"/>
                          </a:solidFill>
                        </wps:spPr>
                        <wps:bodyPr wrap="square" lIns="0" tIns="0" rIns="0" bIns="0" rtlCol="0">
                          <a:noAutofit/>
                        </wps:bodyPr>
                      </wps:wsp>
                      <wps:wsp>
                        <wps:cNvPr id="117" name="Graphic 117"/>
                        <wps:cNvSpPr/>
                        <wps:spPr>
                          <a:xfrm>
                            <a:off x="6309867" y="932180"/>
                            <a:ext cx="8890" cy="234315"/>
                          </a:xfrm>
                          <a:custGeom>
                            <a:avLst/>
                            <a:gdLst/>
                            <a:ahLst/>
                            <a:cxnLst/>
                            <a:rect l="l" t="t" r="r" b="b"/>
                            <a:pathLst>
                              <a:path w="8890" h="234315">
                                <a:moveTo>
                                  <a:pt x="8636" y="0"/>
                                </a:moveTo>
                                <a:lnTo>
                                  <a:pt x="0" y="0"/>
                                </a:lnTo>
                                <a:lnTo>
                                  <a:pt x="0" y="233933"/>
                                </a:lnTo>
                                <a:lnTo>
                                  <a:pt x="8636" y="233933"/>
                                </a:lnTo>
                                <a:lnTo>
                                  <a:pt x="8636" y="0"/>
                                </a:lnTo>
                                <a:close/>
                              </a:path>
                            </a:pathLst>
                          </a:custGeom>
                          <a:solidFill>
                            <a:srgbClr val="000000"/>
                          </a:solidFill>
                        </wps:spPr>
                        <wps:bodyPr wrap="square" lIns="0" tIns="0" rIns="0" bIns="0" rtlCol="0">
                          <a:noAutofit/>
                        </wps:bodyPr>
                      </wps:wsp>
                      <wps:wsp>
                        <wps:cNvPr id="118" name="Graphic 118"/>
                        <wps:cNvSpPr/>
                        <wps:spPr>
                          <a:xfrm>
                            <a:off x="6220459" y="1166875"/>
                            <a:ext cx="58419" cy="234315"/>
                          </a:xfrm>
                          <a:custGeom>
                            <a:avLst/>
                            <a:gdLst/>
                            <a:ahLst/>
                            <a:cxnLst/>
                            <a:rect l="l" t="t" r="r" b="b"/>
                            <a:pathLst>
                              <a:path w="58419" h="234315">
                                <a:moveTo>
                                  <a:pt x="58420" y="0"/>
                                </a:moveTo>
                                <a:lnTo>
                                  <a:pt x="0" y="0"/>
                                </a:lnTo>
                                <a:lnTo>
                                  <a:pt x="0" y="233933"/>
                                </a:lnTo>
                                <a:lnTo>
                                  <a:pt x="58420" y="233933"/>
                                </a:lnTo>
                                <a:lnTo>
                                  <a:pt x="58420" y="0"/>
                                </a:lnTo>
                                <a:close/>
                              </a:path>
                            </a:pathLst>
                          </a:custGeom>
                          <a:solidFill>
                            <a:srgbClr val="000080"/>
                          </a:solidFill>
                        </wps:spPr>
                        <wps:bodyPr wrap="square" lIns="0" tIns="0" rIns="0" bIns="0" rtlCol="0">
                          <a:noAutofit/>
                        </wps:bodyPr>
                      </wps:wsp>
                      <wps:wsp>
                        <wps:cNvPr id="119" name="Graphic 119"/>
                        <wps:cNvSpPr/>
                        <wps:spPr>
                          <a:xfrm>
                            <a:off x="6309867" y="1166875"/>
                            <a:ext cx="8890" cy="234315"/>
                          </a:xfrm>
                          <a:custGeom>
                            <a:avLst/>
                            <a:gdLst/>
                            <a:ahLst/>
                            <a:cxnLst/>
                            <a:rect l="l" t="t" r="r" b="b"/>
                            <a:pathLst>
                              <a:path w="8890" h="234315">
                                <a:moveTo>
                                  <a:pt x="8636" y="0"/>
                                </a:moveTo>
                                <a:lnTo>
                                  <a:pt x="0" y="0"/>
                                </a:lnTo>
                                <a:lnTo>
                                  <a:pt x="0" y="233933"/>
                                </a:lnTo>
                                <a:lnTo>
                                  <a:pt x="8636" y="233933"/>
                                </a:lnTo>
                                <a:lnTo>
                                  <a:pt x="8636" y="0"/>
                                </a:lnTo>
                                <a:close/>
                              </a:path>
                            </a:pathLst>
                          </a:custGeom>
                          <a:solidFill>
                            <a:srgbClr val="000000"/>
                          </a:solidFill>
                        </wps:spPr>
                        <wps:bodyPr wrap="square" lIns="0" tIns="0" rIns="0" bIns="0" rtlCol="0">
                          <a:noAutofit/>
                        </wps:bodyPr>
                      </wps:wsp>
                      <wps:wsp>
                        <wps:cNvPr id="120" name="Graphic 120"/>
                        <wps:cNvSpPr/>
                        <wps:spPr>
                          <a:xfrm>
                            <a:off x="6220459" y="1401572"/>
                            <a:ext cx="58419" cy="234315"/>
                          </a:xfrm>
                          <a:custGeom>
                            <a:avLst/>
                            <a:gdLst/>
                            <a:ahLst/>
                            <a:cxnLst/>
                            <a:rect l="l" t="t" r="r" b="b"/>
                            <a:pathLst>
                              <a:path w="58419" h="234315">
                                <a:moveTo>
                                  <a:pt x="58420" y="0"/>
                                </a:moveTo>
                                <a:lnTo>
                                  <a:pt x="0" y="0"/>
                                </a:lnTo>
                                <a:lnTo>
                                  <a:pt x="0" y="233933"/>
                                </a:lnTo>
                                <a:lnTo>
                                  <a:pt x="58420" y="233933"/>
                                </a:lnTo>
                                <a:lnTo>
                                  <a:pt x="58420" y="0"/>
                                </a:lnTo>
                                <a:close/>
                              </a:path>
                            </a:pathLst>
                          </a:custGeom>
                          <a:solidFill>
                            <a:srgbClr val="000080"/>
                          </a:solidFill>
                        </wps:spPr>
                        <wps:bodyPr wrap="square" lIns="0" tIns="0" rIns="0" bIns="0" rtlCol="0">
                          <a:noAutofit/>
                        </wps:bodyPr>
                      </wps:wsp>
                      <wps:wsp>
                        <wps:cNvPr id="121" name="Graphic 121"/>
                        <wps:cNvSpPr/>
                        <wps:spPr>
                          <a:xfrm>
                            <a:off x="6309867" y="1401572"/>
                            <a:ext cx="8890" cy="234315"/>
                          </a:xfrm>
                          <a:custGeom>
                            <a:avLst/>
                            <a:gdLst/>
                            <a:ahLst/>
                            <a:cxnLst/>
                            <a:rect l="l" t="t" r="r" b="b"/>
                            <a:pathLst>
                              <a:path w="8890" h="234315">
                                <a:moveTo>
                                  <a:pt x="8636" y="0"/>
                                </a:moveTo>
                                <a:lnTo>
                                  <a:pt x="0" y="0"/>
                                </a:lnTo>
                                <a:lnTo>
                                  <a:pt x="0" y="233933"/>
                                </a:lnTo>
                                <a:lnTo>
                                  <a:pt x="8636" y="233933"/>
                                </a:lnTo>
                                <a:lnTo>
                                  <a:pt x="8636" y="0"/>
                                </a:lnTo>
                                <a:close/>
                              </a:path>
                            </a:pathLst>
                          </a:custGeom>
                          <a:solidFill>
                            <a:srgbClr val="000000"/>
                          </a:solidFill>
                        </wps:spPr>
                        <wps:bodyPr wrap="square" lIns="0" tIns="0" rIns="0" bIns="0" rtlCol="0">
                          <a:noAutofit/>
                        </wps:bodyPr>
                      </wps:wsp>
                      <wps:wsp>
                        <wps:cNvPr id="122" name="Graphic 122"/>
                        <wps:cNvSpPr/>
                        <wps:spPr>
                          <a:xfrm>
                            <a:off x="6220459" y="1636267"/>
                            <a:ext cx="58419" cy="234315"/>
                          </a:xfrm>
                          <a:custGeom>
                            <a:avLst/>
                            <a:gdLst/>
                            <a:ahLst/>
                            <a:cxnLst/>
                            <a:rect l="l" t="t" r="r" b="b"/>
                            <a:pathLst>
                              <a:path w="58419" h="234315">
                                <a:moveTo>
                                  <a:pt x="58420" y="0"/>
                                </a:moveTo>
                                <a:lnTo>
                                  <a:pt x="0" y="0"/>
                                </a:lnTo>
                                <a:lnTo>
                                  <a:pt x="0" y="233933"/>
                                </a:lnTo>
                                <a:lnTo>
                                  <a:pt x="58420" y="233933"/>
                                </a:lnTo>
                                <a:lnTo>
                                  <a:pt x="58420" y="0"/>
                                </a:lnTo>
                                <a:close/>
                              </a:path>
                            </a:pathLst>
                          </a:custGeom>
                          <a:solidFill>
                            <a:srgbClr val="000080"/>
                          </a:solidFill>
                        </wps:spPr>
                        <wps:bodyPr wrap="square" lIns="0" tIns="0" rIns="0" bIns="0" rtlCol="0">
                          <a:noAutofit/>
                        </wps:bodyPr>
                      </wps:wsp>
                      <wps:wsp>
                        <wps:cNvPr id="123" name="Graphic 123"/>
                        <wps:cNvSpPr/>
                        <wps:spPr>
                          <a:xfrm>
                            <a:off x="6309867" y="1636267"/>
                            <a:ext cx="8890" cy="234315"/>
                          </a:xfrm>
                          <a:custGeom>
                            <a:avLst/>
                            <a:gdLst/>
                            <a:ahLst/>
                            <a:cxnLst/>
                            <a:rect l="l" t="t" r="r" b="b"/>
                            <a:pathLst>
                              <a:path w="8890" h="234315">
                                <a:moveTo>
                                  <a:pt x="8636" y="0"/>
                                </a:moveTo>
                                <a:lnTo>
                                  <a:pt x="0" y="0"/>
                                </a:lnTo>
                                <a:lnTo>
                                  <a:pt x="0" y="233933"/>
                                </a:lnTo>
                                <a:lnTo>
                                  <a:pt x="8636" y="233933"/>
                                </a:lnTo>
                                <a:lnTo>
                                  <a:pt x="8636" y="0"/>
                                </a:lnTo>
                                <a:close/>
                              </a:path>
                            </a:pathLst>
                          </a:custGeom>
                          <a:solidFill>
                            <a:srgbClr val="000000"/>
                          </a:solidFill>
                        </wps:spPr>
                        <wps:bodyPr wrap="square" lIns="0" tIns="0" rIns="0" bIns="0" rtlCol="0">
                          <a:noAutofit/>
                        </wps:bodyPr>
                      </wps:wsp>
                      <wps:wsp>
                        <wps:cNvPr id="124" name="Graphic 124"/>
                        <wps:cNvSpPr/>
                        <wps:spPr>
                          <a:xfrm>
                            <a:off x="6220459" y="1870964"/>
                            <a:ext cx="58419" cy="234315"/>
                          </a:xfrm>
                          <a:custGeom>
                            <a:avLst/>
                            <a:gdLst/>
                            <a:ahLst/>
                            <a:cxnLst/>
                            <a:rect l="l" t="t" r="r" b="b"/>
                            <a:pathLst>
                              <a:path w="58419" h="234315">
                                <a:moveTo>
                                  <a:pt x="58420" y="0"/>
                                </a:moveTo>
                                <a:lnTo>
                                  <a:pt x="0" y="0"/>
                                </a:lnTo>
                                <a:lnTo>
                                  <a:pt x="0" y="233933"/>
                                </a:lnTo>
                                <a:lnTo>
                                  <a:pt x="58420" y="233933"/>
                                </a:lnTo>
                                <a:lnTo>
                                  <a:pt x="58420" y="0"/>
                                </a:lnTo>
                                <a:close/>
                              </a:path>
                            </a:pathLst>
                          </a:custGeom>
                          <a:solidFill>
                            <a:srgbClr val="000080"/>
                          </a:solidFill>
                        </wps:spPr>
                        <wps:bodyPr wrap="square" lIns="0" tIns="0" rIns="0" bIns="0" rtlCol="0">
                          <a:noAutofit/>
                        </wps:bodyPr>
                      </wps:wsp>
                      <wps:wsp>
                        <wps:cNvPr id="125" name="Graphic 125"/>
                        <wps:cNvSpPr/>
                        <wps:spPr>
                          <a:xfrm>
                            <a:off x="6309867" y="1870964"/>
                            <a:ext cx="8890" cy="234315"/>
                          </a:xfrm>
                          <a:custGeom>
                            <a:avLst/>
                            <a:gdLst/>
                            <a:ahLst/>
                            <a:cxnLst/>
                            <a:rect l="l" t="t" r="r" b="b"/>
                            <a:pathLst>
                              <a:path w="8890" h="234315">
                                <a:moveTo>
                                  <a:pt x="8636" y="0"/>
                                </a:moveTo>
                                <a:lnTo>
                                  <a:pt x="0" y="0"/>
                                </a:lnTo>
                                <a:lnTo>
                                  <a:pt x="0" y="233933"/>
                                </a:lnTo>
                                <a:lnTo>
                                  <a:pt x="8636" y="233933"/>
                                </a:lnTo>
                                <a:lnTo>
                                  <a:pt x="8636" y="0"/>
                                </a:lnTo>
                                <a:close/>
                              </a:path>
                            </a:pathLst>
                          </a:custGeom>
                          <a:solidFill>
                            <a:srgbClr val="000000"/>
                          </a:solidFill>
                        </wps:spPr>
                        <wps:bodyPr wrap="square" lIns="0" tIns="0" rIns="0" bIns="0" rtlCol="0">
                          <a:noAutofit/>
                        </wps:bodyPr>
                      </wps:wsp>
                      <wps:wsp>
                        <wps:cNvPr id="126" name="Graphic 126"/>
                        <wps:cNvSpPr/>
                        <wps:spPr>
                          <a:xfrm>
                            <a:off x="6220459" y="2105660"/>
                            <a:ext cx="58419" cy="234315"/>
                          </a:xfrm>
                          <a:custGeom>
                            <a:avLst/>
                            <a:gdLst/>
                            <a:ahLst/>
                            <a:cxnLst/>
                            <a:rect l="l" t="t" r="r" b="b"/>
                            <a:pathLst>
                              <a:path w="58419" h="234315">
                                <a:moveTo>
                                  <a:pt x="58420" y="0"/>
                                </a:moveTo>
                                <a:lnTo>
                                  <a:pt x="0" y="0"/>
                                </a:lnTo>
                                <a:lnTo>
                                  <a:pt x="0" y="233933"/>
                                </a:lnTo>
                                <a:lnTo>
                                  <a:pt x="58420" y="233933"/>
                                </a:lnTo>
                                <a:lnTo>
                                  <a:pt x="58420" y="0"/>
                                </a:lnTo>
                                <a:close/>
                              </a:path>
                            </a:pathLst>
                          </a:custGeom>
                          <a:solidFill>
                            <a:srgbClr val="000080"/>
                          </a:solidFill>
                        </wps:spPr>
                        <wps:bodyPr wrap="square" lIns="0" tIns="0" rIns="0" bIns="0" rtlCol="0">
                          <a:noAutofit/>
                        </wps:bodyPr>
                      </wps:wsp>
                      <wps:wsp>
                        <wps:cNvPr id="127" name="Graphic 127"/>
                        <wps:cNvSpPr/>
                        <wps:spPr>
                          <a:xfrm>
                            <a:off x="6309867" y="2105660"/>
                            <a:ext cx="8890" cy="234315"/>
                          </a:xfrm>
                          <a:custGeom>
                            <a:avLst/>
                            <a:gdLst/>
                            <a:ahLst/>
                            <a:cxnLst/>
                            <a:rect l="l" t="t" r="r" b="b"/>
                            <a:pathLst>
                              <a:path w="8890" h="234315">
                                <a:moveTo>
                                  <a:pt x="8636" y="0"/>
                                </a:moveTo>
                                <a:lnTo>
                                  <a:pt x="0" y="0"/>
                                </a:lnTo>
                                <a:lnTo>
                                  <a:pt x="0" y="233933"/>
                                </a:lnTo>
                                <a:lnTo>
                                  <a:pt x="8636" y="233933"/>
                                </a:lnTo>
                                <a:lnTo>
                                  <a:pt x="8636" y="0"/>
                                </a:lnTo>
                                <a:close/>
                              </a:path>
                            </a:pathLst>
                          </a:custGeom>
                          <a:solidFill>
                            <a:srgbClr val="000000"/>
                          </a:solidFill>
                        </wps:spPr>
                        <wps:bodyPr wrap="square" lIns="0" tIns="0" rIns="0" bIns="0" rtlCol="0">
                          <a:noAutofit/>
                        </wps:bodyPr>
                      </wps:wsp>
                      <wps:wsp>
                        <wps:cNvPr id="128" name="Graphic 128"/>
                        <wps:cNvSpPr/>
                        <wps:spPr>
                          <a:xfrm>
                            <a:off x="6220459" y="2340355"/>
                            <a:ext cx="58419" cy="234315"/>
                          </a:xfrm>
                          <a:custGeom>
                            <a:avLst/>
                            <a:gdLst/>
                            <a:ahLst/>
                            <a:cxnLst/>
                            <a:rect l="l" t="t" r="r" b="b"/>
                            <a:pathLst>
                              <a:path w="58419" h="234315">
                                <a:moveTo>
                                  <a:pt x="58420" y="0"/>
                                </a:moveTo>
                                <a:lnTo>
                                  <a:pt x="0" y="0"/>
                                </a:lnTo>
                                <a:lnTo>
                                  <a:pt x="0" y="233933"/>
                                </a:lnTo>
                                <a:lnTo>
                                  <a:pt x="58420" y="233933"/>
                                </a:lnTo>
                                <a:lnTo>
                                  <a:pt x="58420" y="0"/>
                                </a:lnTo>
                                <a:close/>
                              </a:path>
                            </a:pathLst>
                          </a:custGeom>
                          <a:solidFill>
                            <a:srgbClr val="000080"/>
                          </a:solidFill>
                        </wps:spPr>
                        <wps:bodyPr wrap="square" lIns="0" tIns="0" rIns="0" bIns="0" rtlCol="0">
                          <a:noAutofit/>
                        </wps:bodyPr>
                      </wps:wsp>
                      <wps:wsp>
                        <wps:cNvPr id="129" name="Graphic 129"/>
                        <wps:cNvSpPr/>
                        <wps:spPr>
                          <a:xfrm>
                            <a:off x="6309867" y="2340355"/>
                            <a:ext cx="8890" cy="234315"/>
                          </a:xfrm>
                          <a:custGeom>
                            <a:avLst/>
                            <a:gdLst/>
                            <a:ahLst/>
                            <a:cxnLst/>
                            <a:rect l="l" t="t" r="r" b="b"/>
                            <a:pathLst>
                              <a:path w="8890" h="234315">
                                <a:moveTo>
                                  <a:pt x="8636" y="0"/>
                                </a:moveTo>
                                <a:lnTo>
                                  <a:pt x="0" y="0"/>
                                </a:lnTo>
                                <a:lnTo>
                                  <a:pt x="0" y="233933"/>
                                </a:lnTo>
                                <a:lnTo>
                                  <a:pt x="8636" y="233933"/>
                                </a:lnTo>
                                <a:lnTo>
                                  <a:pt x="8636" y="0"/>
                                </a:lnTo>
                                <a:close/>
                              </a:path>
                            </a:pathLst>
                          </a:custGeom>
                          <a:solidFill>
                            <a:srgbClr val="000000"/>
                          </a:solidFill>
                        </wps:spPr>
                        <wps:bodyPr wrap="square" lIns="0" tIns="0" rIns="0" bIns="0" rtlCol="0">
                          <a:noAutofit/>
                        </wps:bodyPr>
                      </wps:wsp>
                      <wps:wsp>
                        <wps:cNvPr id="130" name="Graphic 130"/>
                        <wps:cNvSpPr/>
                        <wps:spPr>
                          <a:xfrm>
                            <a:off x="6220459" y="2575051"/>
                            <a:ext cx="58419" cy="234315"/>
                          </a:xfrm>
                          <a:custGeom>
                            <a:avLst/>
                            <a:gdLst/>
                            <a:ahLst/>
                            <a:cxnLst/>
                            <a:rect l="l" t="t" r="r" b="b"/>
                            <a:pathLst>
                              <a:path w="58419" h="234315">
                                <a:moveTo>
                                  <a:pt x="58420" y="0"/>
                                </a:moveTo>
                                <a:lnTo>
                                  <a:pt x="0" y="0"/>
                                </a:lnTo>
                                <a:lnTo>
                                  <a:pt x="0" y="233933"/>
                                </a:lnTo>
                                <a:lnTo>
                                  <a:pt x="58420" y="233933"/>
                                </a:lnTo>
                                <a:lnTo>
                                  <a:pt x="58420" y="0"/>
                                </a:lnTo>
                                <a:close/>
                              </a:path>
                            </a:pathLst>
                          </a:custGeom>
                          <a:solidFill>
                            <a:srgbClr val="000080"/>
                          </a:solidFill>
                        </wps:spPr>
                        <wps:bodyPr wrap="square" lIns="0" tIns="0" rIns="0" bIns="0" rtlCol="0">
                          <a:noAutofit/>
                        </wps:bodyPr>
                      </wps:wsp>
                      <wps:wsp>
                        <wps:cNvPr id="131" name="Graphic 131"/>
                        <wps:cNvSpPr/>
                        <wps:spPr>
                          <a:xfrm>
                            <a:off x="6309867" y="2575051"/>
                            <a:ext cx="8890" cy="234315"/>
                          </a:xfrm>
                          <a:custGeom>
                            <a:avLst/>
                            <a:gdLst/>
                            <a:ahLst/>
                            <a:cxnLst/>
                            <a:rect l="l" t="t" r="r" b="b"/>
                            <a:pathLst>
                              <a:path w="8890" h="234315">
                                <a:moveTo>
                                  <a:pt x="8636" y="0"/>
                                </a:moveTo>
                                <a:lnTo>
                                  <a:pt x="0" y="0"/>
                                </a:lnTo>
                                <a:lnTo>
                                  <a:pt x="0" y="233933"/>
                                </a:lnTo>
                                <a:lnTo>
                                  <a:pt x="8636" y="233933"/>
                                </a:lnTo>
                                <a:lnTo>
                                  <a:pt x="8636" y="0"/>
                                </a:lnTo>
                                <a:close/>
                              </a:path>
                            </a:pathLst>
                          </a:custGeom>
                          <a:solidFill>
                            <a:srgbClr val="000000"/>
                          </a:solidFill>
                        </wps:spPr>
                        <wps:bodyPr wrap="square" lIns="0" tIns="0" rIns="0" bIns="0" rtlCol="0">
                          <a:noAutofit/>
                        </wps:bodyPr>
                      </wps:wsp>
                      <wps:wsp>
                        <wps:cNvPr id="132" name="Graphic 132"/>
                        <wps:cNvSpPr/>
                        <wps:spPr>
                          <a:xfrm>
                            <a:off x="6220459" y="2809748"/>
                            <a:ext cx="58419" cy="234315"/>
                          </a:xfrm>
                          <a:custGeom>
                            <a:avLst/>
                            <a:gdLst/>
                            <a:ahLst/>
                            <a:cxnLst/>
                            <a:rect l="l" t="t" r="r" b="b"/>
                            <a:pathLst>
                              <a:path w="58419" h="234315">
                                <a:moveTo>
                                  <a:pt x="58420" y="0"/>
                                </a:moveTo>
                                <a:lnTo>
                                  <a:pt x="0" y="0"/>
                                </a:lnTo>
                                <a:lnTo>
                                  <a:pt x="0" y="233933"/>
                                </a:lnTo>
                                <a:lnTo>
                                  <a:pt x="58420" y="233933"/>
                                </a:lnTo>
                                <a:lnTo>
                                  <a:pt x="58420" y="0"/>
                                </a:lnTo>
                                <a:close/>
                              </a:path>
                            </a:pathLst>
                          </a:custGeom>
                          <a:solidFill>
                            <a:srgbClr val="000080"/>
                          </a:solidFill>
                        </wps:spPr>
                        <wps:bodyPr wrap="square" lIns="0" tIns="0" rIns="0" bIns="0" rtlCol="0">
                          <a:noAutofit/>
                        </wps:bodyPr>
                      </wps:wsp>
                      <wps:wsp>
                        <wps:cNvPr id="133" name="Graphic 133"/>
                        <wps:cNvSpPr/>
                        <wps:spPr>
                          <a:xfrm>
                            <a:off x="6309867" y="2809748"/>
                            <a:ext cx="8890" cy="234315"/>
                          </a:xfrm>
                          <a:custGeom>
                            <a:avLst/>
                            <a:gdLst/>
                            <a:ahLst/>
                            <a:cxnLst/>
                            <a:rect l="l" t="t" r="r" b="b"/>
                            <a:pathLst>
                              <a:path w="8890" h="234315">
                                <a:moveTo>
                                  <a:pt x="8636" y="0"/>
                                </a:moveTo>
                                <a:lnTo>
                                  <a:pt x="0" y="0"/>
                                </a:lnTo>
                                <a:lnTo>
                                  <a:pt x="0" y="233933"/>
                                </a:lnTo>
                                <a:lnTo>
                                  <a:pt x="8636" y="233933"/>
                                </a:lnTo>
                                <a:lnTo>
                                  <a:pt x="8636" y="0"/>
                                </a:lnTo>
                                <a:close/>
                              </a:path>
                            </a:pathLst>
                          </a:custGeom>
                          <a:solidFill>
                            <a:srgbClr val="000000"/>
                          </a:solidFill>
                        </wps:spPr>
                        <wps:bodyPr wrap="square" lIns="0" tIns="0" rIns="0" bIns="0" rtlCol="0">
                          <a:noAutofit/>
                        </wps:bodyPr>
                      </wps:wsp>
                      <wps:wsp>
                        <wps:cNvPr id="134" name="Graphic 134"/>
                        <wps:cNvSpPr/>
                        <wps:spPr>
                          <a:xfrm>
                            <a:off x="6220459" y="3044444"/>
                            <a:ext cx="58419" cy="234315"/>
                          </a:xfrm>
                          <a:custGeom>
                            <a:avLst/>
                            <a:gdLst/>
                            <a:ahLst/>
                            <a:cxnLst/>
                            <a:rect l="l" t="t" r="r" b="b"/>
                            <a:pathLst>
                              <a:path w="58419" h="234315">
                                <a:moveTo>
                                  <a:pt x="58420" y="0"/>
                                </a:moveTo>
                                <a:lnTo>
                                  <a:pt x="0" y="0"/>
                                </a:lnTo>
                                <a:lnTo>
                                  <a:pt x="0" y="234188"/>
                                </a:lnTo>
                                <a:lnTo>
                                  <a:pt x="58420" y="234188"/>
                                </a:lnTo>
                                <a:lnTo>
                                  <a:pt x="58420" y="0"/>
                                </a:lnTo>
                                <a:close/>
                              </a:path>
                            </a:pathLst>
                          </a:custGeom>
                          <a:solidFill>
                            <a:srgbClr val="000080"/>
                          </a:solidFill>
                        </wps:spPr>
                        <wps:bodyPr wrap="square" lIns="0" tIns="0" rIns="0" bIns="0" rtlCol="0">
                          <a:noAutofit/>
                        </wps:bodyPr>
                      </wps:wsp>
                      <wps:wsp>
                        <wps:cNvPr id="135" name="Graphic 135"/>
                        <wps:cNvSpPr/>
                        <wps:spPr>
                          <a:xfrm>
                            <a:off x="6309867" y="3044444"/>
                            <a:ext cx="8890" cy="234315"/>
                          </a:xfrm>
                          <a:custGeom>
                            <a:avLst/>
                            <a:gdLst/>
                            <a:ahLst/>
                            <a:cxnLst/>
                            <a:rect l="l" t="t" r="r" b="b"/>
                            <a:pathLst>
                              <a:path w="8890" h="234315">
                                <a:moveTo>
                                  <a:pt x="8636" y="0"/>
                                </a:moveTo>
                                <a:lnTo>
                                  <a:pt x="0" y="0"/>
                                </a:lnTo>
                                <a:lnTo>
                                  <a:pt x="0" y="234188"/>
                                </a:lnTo>
                                <a:lnTo>
                                  <a:pt x="8636" y="234188"/>
                                </a:lnTo>
                                <a:lnTo>
                                  <a:pt x="8636" y="0"/>
                                </a:lnTo>
                                <a:close/>
                              </a:path>
                            </a:pathLst>
                          </a:custGeom>
                          <a:solidFill>
                            <a:srgbClr val="000000"/>
                          </a:solidFill>
                        </wps:spPr>
                        <wps:bodyPr wrap="square" lIns="0" tIns="0" rIns="0" bIns="0" rtlCol="0">
                          <a:noAutofit/>
                        </wps:bodyPr>
                      </wps:wsp>
                      <wps:wsp>
                        <wps:cNvPr id="136" name="Graphic 136"/>
                        <wps:cNvSpPr/>
                        <wps:spPr>
                          <a:xfrm>
                            <a:off x="6220459" y="3279140"/>
                            <a:ext cx="58419" cy="234315"/>
                          </a:xfrm>
                          <a:custGeom>
                            <a:avLst/>
                            <a:gdLst/>
                            <a:ahLst/>
                            <a:cxnLst/>
                            <a:rect l="l" t="t" r="r" b="b"/>
                            <a:pathLst>
                              <a:path w="58419" h="234315">
                                <a:moveTo>
                                  <a:pt x="58420" y="0"/>
                                </a:moveTo>
                                <a:lnTo>
                                  <a:pt x="0" y="0"/>
                                </a:lnTo>
                                <a:lnTo>
                                  <a:pt x="0" y="234188"/>
                                </a:lnTo>
                                <a:lnTo>
                                  <a:pt x="58420" y="234188"/>
                                </a:lnTo>
                                <a:lnTo>
                                  <a:pt x="58420" y="0"/>
                                </a:lnTo>
                                <a:close/>
                              </a:path>
                            </a:pathLst>
                          </a:custGeom>
                          <a:solidFill>
                            <a:srgbClr val="000080"/>
                          </a:solidFill>
                        </wps:spPr>
                        <wps:bodyPr wrap="square" lIns="0" tIns="0" rIns="0" bIns="0" rtlCol="0">
                          <a:noAutofit/>
                        </wps:bodyPr>
                      </wps:wsp>
                      <wps:wsp>
                        <wps:cNvPr id="137" name="Graphic 137"/>
                        <wps:cNvSpPr/>
                        <wps:spPr>
                          <a:xfrm>
                            <a:off x="6309867" y="3279140"/>
                            <a:ext cx="8890" cy="234315"/>
                          </a:xfrm>
                          <a:custGeom>
                            <a:avLst/>
                            <a:gdLst/>
                            <a:ahLst/>
                            <a:cxnLst/>
                            <a:rect l="l" t="t" r="r" b="b"/>
                            <a:pathLst>
                              <a:path w="8890" h="234315">
                                <a:moveTo>
                                  <a:pt x="8636" y="0"/>
                                </a:moveTo>
                                <a:lnTo>
                                  <a:pt x="0" y="0"/>
                                </a:lnTo>
                                <a:lnTo>
                                  <a:pt x="0" y="234188"/>
                                </a:lnTo>
                                <a:lnTo>
                                  <a:pt x="8636" y="234188"/>
                                </a:lnTo>
                                <a:lnTo>
                                  <a:pt x="8636" y="0"/>
                                </a:lnTo>
                                <a:close/>
                              </a:path>
                            </a:pathLst>
                          </a:custGeom>
                          <a:solidFill>
                            <a:srgbClr val="000000"/>
                          </a:solidFill>
                        </wps:spPr>
                        <wps:bodyPr wrap="square" lIns="0" tIns="0" rIns="0" bIns="0" rtlCol="0">
                          <a:noAutofit/>
                        </wps:bodyPr>
                      </wps:wsp>
                      <wps:wsp>
                        <wps:cNvPr id="138" name="Graphic 138"/>
                        <wps:cNvSpPr/>
                        <wps:spPr>
                          <a:xfrm>
                            <a:off x="6220459" y="3513835"/>
                            <a:ext cx="58419" cy="234315"/>
                          </a:xfrm>
                          <a:custGeom>
                            <a:avLst/>
                            <a:gdLst/>
                            <a:ahLst/>
                            <a:cxnLst/>
                            <a:rect l="l" t="t" r="r" b="b"/>
                            <a:pathLst>
                              <a:path w="58419" h="234315">
                                <a:moveTo>
                                  <a:pt x="58420" y="0"/>
                                </a:moveTo>
                                <a:lnTo>
                                  <a:pt x="0" y="0"/>
                                </a:lnTo>
                                <a:lnTo>
                                  <a:pt x="0" y="234187"/>
                                </a:lnTo>
                                <a:lnTo>
                                  <a:pt x="58420" y="234187"/>
                                </a:lnTo>
                                <a:lnTo>
                                  <a:pt x="58420" y="0"/>
                                </a:lnTo>
                                <a:close/>
                              </a:path>
                            </a:pathLst>
                          </a:custGeom>
                          <a:solidFill>
                            <a:srgbClr val="000080"/>
                          </a:solidFill>
                        </wps:spPr>
                        <wps:bodyPr wrap="square" lIns="0" tIns="0" rIns="0" bIns="0" rtlCol="0">
                          <a:noAutofit/>
                        </wps:bodyPr>
                      </wps:wsp>
                      <wps:wsp>
                        <wps:cNvPr id="139" name="Graphic 139"/>
                        <wps:cNvSpPr/>
                        <wps:spPr>
                          <a:xfrm>
                            <a:off x="6309867" y="3513835"/>
                            <a:ext cx="8890" cy="234315"/>
                          </a:xfrm>
                          <a:custGeom>
                            <a:avLst/>
                            <a:gdLst/>
                            <a:ahLst/>
                            <a:cxnLst/>
                            <a:rect l="l" t="t" r="r" b="b"/>
                            <a:pathLst>
                              <a:path w="8890" h="234315">
                                <a:moveTo>
                                  <a:pt x="8636" y="0"/>
                                </a:moveTo>
                                <a:lnTo>
                                  <a:pt x="0" y="0"/>
                                </a:lnTo>
                                <a:lnTo>
                                  <a:pt x="0" y="234187"/>
                                </a:lnTo>
                                <a:lnTo>
                                  <a:pt x="8636" y="234187"/>
                                </a:lnTo>
                                <a:lnTo>
                                  <a:pt x="8636" y="0"/>
                                </a:lnTo>
                                <a:close/>
                              </a:path>
                            </a:pathLst>
                          </a:custGeom>
                          <a:solidFill>
                            <a:srgbClr val="000000"/>
                          </a:solidFill>
                        </wps:spPr>
                        <wps:bodyPr wrap="square" lIns="0" tIns="0" rIns="0" bIns="0" rtlCol="0">
                          <a:noAutofit/>
                        </wps:bodyPr>
                      </wps:wsp>
                      <wps:wsp>
                        <wps:cNvPr id="140" name="Graphic 140"/>
                        <wps:cNvSpPr/>
                        <wps:spPr>
                          <a:xfrm>
                            <a:off x="6220459" y="3748532"/>
                            <a:ext cx="58419" cy="234315"/>
                          </a:xfrm>
                          <a:custGeom>
                            <a:avLst/>
                            <a:gdLst/>
                            <a:ahLst/>
                            <a:cxnLst/>
                            <a:rect l="l" t="t" r="r" b="b"/>
                            <a:pathLst>
                              <a:path w="58419" h="234315">
                                <a:moveTo>
                                  <a:pt x="58420" y="0"/>
                                </a:moveTo>
                                <a:lnTo>
                                  <a:pt x="0" y="0"/>
                                </a:lnTo>
                                <a:lnTo>
                                  <a:pt x="0" y="234187"/>
                                </a:lnTo>
                                <a:lnTo>
                                  <a:pt x="58420" y="234187"/>
                                </a:lnTo>
                                <a:lnTo>
                                  <a:pt x="58420" y="0"/>
                                </a:lnTo>
                                <a:close/>
                              </a:path>
                            </a:pathLst>
                          </a:custGeom>
                          <a:solidFill>
                            <a:srgbClr val="000080"/>
                          </a:solidFill>
                        </wps:spPr>
                        <wps:bodyPr wrap="square" lIns="0" tIns="0" rIns="0" bIns="0" rtlCol="0">
                          <a:noAutofit/>
                        </wps:bodyPr>
                      </wps:wsp>
                      <wps:wsp>
                        <wps:cNvPr id="141" name="Graphic 141"/>
                        <wps:cNvSpPr/>
                        <wps:spPr>
                          <a:xfrm>
                            <a:off x="6309867" y="3748532"/>
                            <a:ext cx="8890" cy="234315"/>
                          </a:xfrm>
                          <a:custGeom>
                            <a:avLst/>
                            <a:gdLst/>
                            <a:ahLst/>
                            <a:cxnLst/>
                            <a:rect l="l" t="t" r="r" b="b"/>
                            <a:pathLst>
                              <a:path w="8890" h="234315">
                                <a:moveTo>
                                  <a:pt x="8636" y="0"/>
                                </a:moveTo>
                                <a:lnTo>
                                  <a:pt x="0" y="0"/>
                                </a:lnTo>
                                <a:lnTo>
                                  <a:pt x="0" y="234187"/>
                                </a:lnTo>
                                <a:lnTo>
                                  <a:pt x="8636" y="234187"/>
                                </a:lnTo>
                                <a:lnTo>
                                  <a:pt x="8636" y="0"/>
                                </a:lnTo>
                                <a:close/>
                              </a:path>
                            </a:pathLst>
                          </a:custGeom>
                          <a:solidFill>
                            <a:srgbClr val="000000"/>
                          </a:solidFill>
                        </wps:spPr>
                        <wps:bodyPr wrap="square" lIns="0" tIns="0" rIns="0" bIns="0" rtlCol="0">
                          <a:noAutofit/>
                        </wps:bodyPr>
                      </wps:wsp>
                      <wps:wsp>
                        <wps:cNvPr id="142" name="Graphic 142"/>
                        <wps:cNvSpPr/>
                        <wps:spPr>
                          <a:xfrm>
                            <a:off x="6220459" y="3983228"/>
                            <a:ext cx="58419" cy="234315"/>
                          </a:xfrm>
                          <a:custGeom>
                            <a:avLst/>
                            <a:gdLst/>
                            <a:ahLst/>
                            <a:cxnLst/>
                            <a:rect l="l" t="t" r="r" b="b"/>
                            <a:pathLst>
                              <a:path w="58419" h="234315">
                                <a:moveTo>
                                  <a:pt x="58420" y="0"/>
                                </a:moveTo>
                                <a:lnTo>
                                  <a:pt x="0" y="0"/>
                                </a:lnTo>
                                <a:lnTo>
                                  <a:pt x="0" y="234187"/>
                                </a:lnTo>
                                <a:lnTo>
                                  <a:pt x="58420" y="234187"/>
                                </a:lnTo>
                                <a:lnTo>
                                  <a:pt x="58420" y="0"/>
                                </a:lnTo>
                                <a:close/>
                              </a:path>
                            </a:pathLst>
                          </a:custGeom>
                          <a:solidFill>
                            <a:srgbClr val="000080"/>
                          </a:solidFill>
                        </wps:spPr>
                        <wps:bodyPr wrap="square" lIns="0" tIns="0" rIns="0" bIns="0" rtlCol="0">
                          <a:noAutofit/>
                        </wps:bodyPr>
                      </wps:wsp>
                      <wps:wsp>
                        <wps:cNvPr id="143" name="Graphic 143"/>
                        <wps:cNvSpPr/>
                        <wps:spPr>
                          <a:xfrm>
                            <a:off x="6309867" y="3983228"/>
                            <a:ext cx="8890" cy="234315"/>
                          </a:xfrm>
                          <a:custGeom>
                            <a:avLst/>
                            <a:gdLst/>
                            <a:ahLst/>
                            <a:cxnLst/>
                            <a:rect l="l" t="t" r="r" b="b"/>
                            <a:pathLst>
                              <a:path w="8890" h="234315">
                                <a:moveTo>
                                  <a:pt x="8636" y="0"/>
                                </a:moveTo>
                                <a:lnTo>
                                  <a:pt x="0" y="0"/>
                                </a:lnTo>
                                <a:lnTo>
                                  <a:pt x="0" y="234187"/>
                                </a:lnTo>
                                <a:lnTo>
                                  <a:pt x="8636" y="234187"/>
                                </a:lnTo>
                                <a:lnTo>
                                  <a:pt x="8636" y="0"/>
                                </a:lnTo>
                                <a:close/>
                              </a:path>
                            </a:pathLst>
                          </a:custGeom>
                          <a:solidFill>
                            <a:srgbClr val="000000"/>
                          </a:solidFill>
                        </wps:spPr>
                        <wps:bodyPr wrap="square" lIns="0" tIns="0" rIns="0" bIns="0" rtlCol="0">
                          <a:noAutofit/>
                        </wps:bodyPr>
                      </wps:wsp>
                      <wps:wsp>
                        <wps:cNvPr id="144" name="Graphic 144"/>
                        <wps:cNvSpPr/>
                        <wps:spPr>
                          <a:xfrm>
                            <a:off x="6220459" y="4217923"/>
                            <a:ext cx="58419" cy="234315"/>
                          </a:xfrm>
                          <a:custGeom>
                            <a:avLst/>
                            <a:gdLst/>
                            <a:ahLst/>
                            <a:cxnLst/>
                            <a:rect l="l" t="t" r="r" b="b"/>
                            <a:pathLst>
                              <a:path w="58419" h="234315">
                                <a:moveTo>
                                  <a:pt x="58420" y="0"/>
                                </a:moveTo>
                                <a:lnTo>
                                  <a:pt x="0" y="0"/>
                                </a:lnTo>
                                <a:lnTo>
                                  <a:pt x="0" y="234187"/>
                                </a:lnTo>
                                <a:lnTo>
                                  <a:pt x="58420" y="234187"/>
                                </a:lnTo>
                                <a:lnTo>
                                  <a:pt x="58420" y="0"/>
                                </a:lnTo>
                                <a:close/>
                              </a:path>
                            </a:pathLst>
                          </a:custGeom>
                          <a:solidFill>
                            <a:srgbClr val="000080"/>
                          </a:solidFill>
                        </wps:spPr>
                        <wps:bodyPr wrap="square" lIns="0" tIns="0" rIns="0" bIns="0" rtlCol="0">
                          <a:noAutofit/>
                        </wps:bodyPr>
                      </wps:wsp>
                      <wps:wsp>
                        <wps:cNvPr id="145" name="Graphic 145"/>
                        <wps:cNvSpPr/>
                        <wps:spPr>
                          <a:xfrm>
                            <a:off x="6309867" y="4217923"/>
                            <a:ext cx="8890" cy="234315"/>
                          </a:xfrm>
                          <a:custGeom>
                            <a:avLst/>
                            <a:gdLst/>
                            <a:ahLst/>
                            <a:cxnLst/>
                            <a:rect l="l" t="t" r="r" b="b"/>
                            <a:pathLst>
                              <a:path w="8890" h="234315">
                                <a:moveTo>
                                  <a:pt x="8636" y="0"/>
                                </a:moveTo>
                                <a:lnTo>
                                  <a:pt x="0" y="0"/>
                                </a:lnTo>
                                <a:lnTo>
                                  <a:pt x="0" y="234187"/>
                                </a:lnTo>
                                <a:lnTo>
                                  <a:pt x="8636" y="234187"/>
                                </a:lnTo>
                                <a:lnTo>
                                  <a:pt x="8636" y="0"/>
                                </a:lnTo>
                                <a:close/>
                              </a:path>
                            </a:pathLst>
                          </a:custGeom>
                          <a:solidFill>
                            <a:srgbClr val="000000"/>
                          </a:solidFill>
                        </wps:spPr>
                        <wps:bodyPr wrap="square" lIns="0" tIns="0" rIns="0" bIns="0" rtlCol="0">
                          <a:noAutofit/>
                        </wps:bodyPr>
                      </wps:wsp>
                      <wps:wsp>
                        <wps:cNvPr id="146" name="Graphic 146"/>
                        <wps:cNvSpPr/>
                        <wps:spPr>
                          <a:xfrm>
                            <a:off x="6220459" y="4452873"/>
                            <a:ext cx="58419" cy="234315"/>
                          </a:xfrm>
                          <a:custGeom>
                            <a:avLst/>
                            <a:gdLst/>
                            <a:ahLst/>
                            <a:cxnLst/>
                            <a:rect l="l" t="t" r="r" b="b"/>
                            <a:pathLst>
                              <a:path w="58419" h="234315">
                                <a:moveTo>
                                  <a:pt x="58420" y="0"/>
                                </a:moveTo>
                                <a:lnTo>
                                  <a:pt x="0" y="0"/>
                                </a:lnTo>
                                <a:lnTo>
                                  <a:pt x="0" y="233934"/>
                                </a:lnTo>
                                <a:lnTo>
                                  <a:pt x="58420" y="233934"/>
                                </a:lnTo>
                                <a:lnTo>
                                  <a:pt x="58420" y="0"/>
                                </a:lnTo>
                                <a:close/>
                              </a:path>
                            </a:pathLst>
                          </a:custGeom>
                          <a:solidFill>
                            <a:srgbClr val="000080"/>
                          </a:solidFill>
                        </wps:spPr>
                        <wps:bodyPr wrap="square" lIns="0" tIns="0" rIns="0" bIns="0" rtlCol="0">
                          <a:noAutofit/>
                        </wps:bodyPr>
                      </wps:wsp>
                      <wps:wsp>
                        <wps:cNvPr id="147" name="Graphic 147"/>
                        <wps:cNvSpPr/>
                        <wps:spPr>
                          <a:xfrm>
                            <a:off x="6309867" y="4452873"/>
                            <a:ext cx="8890" cy="234315"/>
                          </a:xfrm>
                          <a:custGeom>
                            <a:avLst/>
                            <a:gdLst/>
                            <a:ahLst/>
                            <a:cxnLst/>
                            <a:rect l="l" t="t" r="r" b="b"/>
                            <a:pathLst>
                              <a:path w="8890" h="234315">
                                <a:moveTo>
                                  <a:pt x="8636" y="0"/>
                                </a:moveTo>
                                <a:lnTo>
                                  <a:pt x="0" y="0"/>
                                </a:lnTo>
                                <a:lnTo>
                                  <a:pt x="0" y="233934"/>
                                </a:lnTo>
                                <a:lnTo>
                                  <a:pt x="8636" y="233934"/>
                                </a:lnTo>
                                <a:lnTo>
                                  <a:pt x="8636" y="0"/>
                                </a:lnTo>
                                <a:close/>
                              </a:path>
                            </a:pathLst>
                          </a:custGeom>
                          <a:solidFill>
                            <a:srgbClr val="000000"/>
                          </a:solidFill>
                        </wps:spPr>
                        <wps:bodyPr wrap="square" lIns="0" tIns="0" rIns="0" bIns="0" rtlCol="0">
                          <a:noAutofit/>
                        </wps:bodyPr>
                      </wps:wsp>
                      <wps:wsp>
                        <wps:cNvPr id="148" name="Graphic 148"/>
                        <wps:cNvSpPr/>
                        <wps:spPr>
                          <a:xfrm>
                            <a:off x="6220459" y="4687570"/>
                            <a:ext cx="58419" cy="234315"/>
                          </a:xfrm>
                          <a:custGeom>
                            <a:avLst/>
                            <a:gdLst/>
                            <a:ahLst/>
                            <a:cxnLst/>
                            <a:rect l="l" t="t" r="r" b="b"/>
                            <a:pathLst>
                              <a:path w="58419" h="234315">
                                <a:moveTo>
                                  <a:pt x="58420" y="0"/>
                                </a:moveTo>
                                <a:lnTo>
                                  <a:pt x="0" y="0"/>
                                </a:lnTo>
                                <a:lnTo>
                                  <a:pt x="0" y="233934"/>
                                </a:lnTo>
                                <a:lnTo>
                                  <a:pt x="58420" y="233934"/>
                                </a:lnTo>
                                <a:lnTo>
                                  <a:pt x="58420" y="0"/>
                                </a:lnTo>
                                <a:close/>
                              </a:path>
                            </a:pathLst>
                          </a:custGeom>
                          <a:solidFill>
                            <a:srgbClr val="000080"/>
                          </a:solidFill>
                        </wps:spPr>
                        <wps:bodyPr wrap="square" lIns="0" tIns="0" rIns="0" bIns="0" rtlCol="0">
                          <a:noAutofit/>
                        </wps:bodyPr>
                      </wps:wsp>
                      <wps:wsp>
                        <wps:cNvPr id="149" name="Graphic 149"/>
                        <wps:cNvSpPr/>
                        <wps:spPr>
                          <a:xfrm>
                            <a:off x="6309867" y="4687570"/>
                            <a:ext cx="8890" cy="234315"/>
                          </a:xfrm>
                          <a:custGeom>
                            <a:avLst/>
                            <a:gdLst/>
                            <a:ahLst/>
                            <a:cxnLst/>
                            <a:rect l="l" t="t" r="r" b="b"/>
                            <a:pathLst>
                              <a:path w="8890" h="234315">
                                <a:moveTo>
                                  <a:pt x="8636" y="0"/>
                                </a:moveTo>
                                <a:lnTo>
                                  <a:pt x="0" y="0"/>
                                </a:lnTo>
                                <a:lnTo>
                                  <a:pt x="0" y="233934"/>
                                </a:lnTo>
                                <a:lnTo>
                                  <a:pt x="8636" y="233934"/>
                                </a:lnTo>
                                <a:lnTo>
                                  <a:pt x="8636" y="0"/>
                                </a:lnTo>
                                <a:close/>
                              </a:path>
                            </a:pathLst>
                          </a:custGeom>
                          <a:solidFill>
                            <a:srgbClr val="000000"/>
                          </a:solidFill>
                        </wps:spPr>
                        <wps:bodyPr wrap="square" lIns="0" tIns="0" rIns="0" bIns="0" rtlCol="0">
                          <a:noAutofit/>
                        </wps:bodyPr>
                      </wps:wsp>
                      <wps:wsp>
                        <wps:cNvPr id="150" name="Graphic 150"/>
                        <wps:cNvSpPr/>
                        <wps:spPr>
                          <a:xfrm>
                            <a:off x="6220459" y="4922265"/>
                            <a:ext cx="58419" cy="234315"/>
                          </a:xfrm>
                          <a:custGeom>
                            <a:avLst/>
                            <a:gdLst/>
                            <a:ahLst/>
                            <a:cxnLst/>
                            <a:rect l="l" t="t" r="r" b="b"/>
                            <a:pathLst>
                              <a:path w="58419" h="234315">
                                <a:moveTo>
                                  <a:pt x="58420" y="0"/>
                                </a:moveTo>
                                <a:lnTo>
                                  <a:pt x="0" y="0"/>
                                </a:lnTo>
                                <a:lnTo>
                                  <a:pt x="0" y="233934"/>
                                </a:lnTo>
                                <a:lnTo>
                                  <a:pt x="58420" y="233934"/>
                                </a:lnTo>
                                <a:lnTo>
                                  <a:pt x="58420" y="0"/>
                                </a:lnTo>
                                <a:close/>
                              </a:path>
                            </a:pathLst>
                          </a:custGeom>
                          <a:solidFill>
                            <a:srgbClr val="000080"/>
                          </a:solidFill>
                        </wps:spPr>
                        <wps:bodyPr wrap="square" lIns="0" tIns="0" rIns="0" bIns="0" rtlCol="0">
                          <a:noAutofit/>
                        </wps:bodyPr>
                      </wps:wsp>
                      <wps:wsp>
                        <wps:cNvPr id="151" name="Graphic 151"/>
                        <wps:cNvSpPr/>
                        <wps:spPr>
                          <a:xfrm>
                            <a:off x="6309867" y="4922265"/>
                            <a:ext cx="8890" cy="234315"/>
                          </a:xfrm>
                          <a:custGeom>
                            <a:avLst/>
                            <a:gdLst/>
                            <a:ahLst/>
                            <a:cxnLst/>
                            <a:rect l="l" t="t" r="r" b="b"/>
                            <a:pathLst>
                              <a:path w="8890" h="234315">
                                <a:moveTo>
                                  <a:pt x="8636" y="0"/>
                                </a:moveTo>
                                <a:lnTo>
                                  <a:pt x="0" y="0"/>
                                </a:lnTo>
                                <a:lnTo>
                                  <a:pt x="0" y="233934"/>
                                </a:lnTo>
                                <a:lnTo>
                                  <a:pt x="8636" y="233934"/>
                                </a:lnTo>
                                <a:lnTo>
                                  <a:pt x="8636" y="0"/>
                                </a:lnTo>
                                <a:close/>
                              </a:path>
                            </a:pathLst>
                          </a:custGeom>
                          <a:solidFill>
                            <a:srgbClr val="000000"/>
                          </a:solidFill>
                        </wps:spPr>
                        <wps:bodyPr wrap="square" lIns="0" tIns="0" rIns="0" bIns="0" rtlCol="0">
                          <a:noAutofit/>
                        </wps:bodyPr>
                      </wps:wsp>
                      <wps:wsp>
                        <wps:cNvPr id="152" name="Graphic 152"/>
                        <wps:cNvSpPr/>
                        <wps:spPr>
                          <a:xfrm>
                            <a:off x="6220459" y="5156961"/>
                            <a:ext cx="58419" cy="234315"/>
                          </a:xfrm>
                          <a:custGeom>
                            <a:avLst/>
                            <a:gdLst/>
                            <a:ahLst/>
                            <a:cxnLst/>
                            <a:rect l="l" t="t" r="r" b="b"/>
                            <a:pathLst>
                              <a:path w="58419" h="234315">
                                <a:moveTo>
                                  <a:pt x="58420" y="0"/>
                                </a:moveTo>
                                <a:lnTo>
                                  <a:pt x="0" y="0"/>
                                </a:lnTo>
                                <a:lnTo>
                                  <a:pt x="0" y="233934"/>
                                </a:lnTo>
                                <a:lnTo>
                                  <a:pt x="58420" y="233934"/>
                                </a:lnTo>
                                <a:lnTo>
                                  <a:pt x="58420" y="0"/>
                                </a:lnTo>
                                <a:close/>
                              </a:path>
                            </a:pathLst>
                          </a:custGeom>
                          <a:solidFill>
                            <a:srgbClr val="000080"/>
                          </a:solidFill>
                        </wps:spPr>
                        <wps:bodyPr wrap="square" lIns="0" tIns="0" rIns="0" bIns="0" rtlCol="0">
                          <a:noAutofit/>
                        </wps:bodyPr>
                      </wps:wsp>
                      <wps:wsp>
                        <wps:cNvPr id="153" name="Graphic 153"/>
                        <wps:cNvSpPr/>
                        <wps:spPr>
                          <a:xfrm>
                            <a:off x="6309867" y="5156961"/>
                            <a:ext cx="8890" cy="234315"/>
                          </a:xfrm>
                          <a:custGeom>
                            <a:avLst/>
                            <a:gdLst/>
                            <a:ahLst/>
                            <a:cxnLst/>
                            <a:rect l="l" t="t" r="r" b="b"/>
                            <a:pathLst>
                              <a:path w="8890" h="234315">
                                <a:moveTo>
                                  <a:pt x="8636" y="0"/>
                                </a:moveTo>
                                <a:lnTo>
                                  <a:pt x="0" y="0"/>
                                </a:lnTo>
                                <a:lnTo>
                                  <a:pt x="0" y="233934"/>
                                </a:lnTo>
                                <a:lnTo>
                                  <a:pt x="8636" y="233934"/>
                                </a:lnTo>
                                <a:lnTo>
                                  <a:pt x="8636" y="0"/>
                                </a:lnTo>
                                <a:close/>
                              </a:path>
                            </a:pathLst>
                          </a:custGeom>
                          <a:solidFill>
                            <a:srgbClr val="000000"/>
                          </a:solidFill>
                        </wps:spPr>
                        <wps:bodyPr wrap="square" lIns="0" tIns="0" rIns="0" bIns="0" rtlCol="0">
                          <a:noAutofit/>
                        </wps:bodyPr>
                      </wps:wsp>
                      <wps:wsp>
                        <wps:cNvPr id="154" name="Graphic 154"/>
                        <wps:cNvSpPr/>
                        <wps:spPr>
                          <a:xfrm>
                            <a:off x="6220459" y="5391658"/>
                            <a:ext cx="58419" cy="234315"/>
                          </a:xfrm>
                          <a:custGeom>
                            <a:avLst/>
                            <a:gdLst/>
                            <a:ahLst/>
                            <a:cxnLst/>
                            <a:rect l="l" t="t" r="r" b="b"/>
                            <a:pathLst>
                              <a:path w="58419" h="234315">
                                <a:moveTo>
                                  <a:pt x="58420" y="0"/>
                                </a:moveTo>
                                <a:lnTo>
                                  <a:pt x="0" y="0"/>
                                </a:lnTo>
                                <a:lnTo>
                                  <a:pt x="0" y="233934"/>
                                </a:lnTo>
                                <a:lnTo>
                                  <a:pt x="58420" y="233934"/>
                                </a:lnTo>
                                <a:lnTo>
                                  <a:pt x="58420" y="0"/>
                                </a:lnTo>
                                <a:close/>
                              </a:path>
                            </a:pathLst>
                          </a:custGeom>
                          <a:solidFill>
                            <a:srgbClr val="000080"/>
                          </a:solidFill>
                        </wps:spPr>
                        <wps:bodyPr wrap="square" lIns="0" tIns="0" rIns="0" bIns="0" rtlCol="0">
                          <a:noAutofit/>
                        </wps:bodyPr>
                      </wps:wsp>
                      <wps:wsp>
                        <wps:cNvPr id="155" name="Graphic 155"/>
                        <wps:cNvSpPr/>
                        <wps:spPr>
                          <a:xfrm>
                            <a:off x="6309867" y="5391658"/>
                            <a:ext cx="8890" cy="234315"/>
                          </a:xfrm>
                          <a:custGeom>
                            <a:avLst/>
                            <a:gdLst/>
                            <a:ahLst/>
                            <a:cxnLst/>
                            <a:rect l="l" t="t" r="r" b="b"/>
                            <a:pathLst>
                              <a:path w="8890" h="234315">
                                <a:moveTo>
                                  <a:pt x="8636" y="0"/>
                                </a:moveTo>
                                <a:lnTo>
                                  <a:pt x="0" y="0"/>
                                </a:lnTo>
                                <a:lnTo>
                                  <a:pt x="0" y="233934"/>
                                </a:lnTo>
                                <a:lnTo>
                                  <a:pt x="8636" y="233934"/>
                                </a:lnTo>
                                <a:lnTo>
                                  <a:pt x="8636" y="0"/>
                                </a:lnTo>
                                <a:close/>
                              </a:path>
                            </a:pathLst>
                          </a:custGeom>
                          <a:solidFill>
                            <a:srgbClr val="000000"/>
                          </a:solidFill>
                        </wps:spPr>
                        <wps:bodyPr wrap="square" lIns="0" tIns="0" rIns="0" bIns="0" rtlCol="0">
                          <a:noAutofit/>
                        </wps:bodyPr>
                      </wps:wsp>
                      <wps:wsp>
                        <wps:cNvPr id="156" name="Graphic 156"/>
                        <wps:cNvSpPr/>
                        <wps:spPr>
                          <a:xfrm>
                            <a:off x="6220459" y="5626353"/>
                            <a:ext cx="58419" cy="234315"/>
                          </a:xfrm>
                          <a:custGeom>
                            <a:avLst/>
                            <a:gdLst/>
                            <a:ahLst/>
                            <a:cxnLst/>
                            <a:rect l="l" t="t" r="r" b="b"/>
                            <a:pathLst>
                              <a:path w="58419" h="234315">
                                <a:moveTo>
                                  <a:pt x="58420" y="0"/>
                                </a:moveTo>
                                <a:lnTo>
                                  <a:pt x="0" y="0"/>
                                </a:lnTo>
                                <a:lnTo>
                                  <a:pt x="0" y="233934"/>
                                </a:lnTo>
                                <a:lnTo>
                                  <a:pt x="58420" y="233934"/>
                                </a:lnTo>
                                <a:lnTo>
                                  <a:pt x="58420" y="0"/>
                                </a:lnTo>
                                <a:close/>
                              </a:path>
                            </a:pathLst>
                          </a:custGeom>
                          <a:solidFill>
                            <a:srgbClr val="000080"/>
                          </a:solidFill>
                        </wps:spPr>
                        <wps:bodyPr wrap="square" lIns="0" tIns="0" rIns="0" bIns="0" rtlCol="0">
                          <a:noAutofit/>
                        </wps:bodyPr>
                      </wps:wsp>
                      <wps:wsp>
                        <wps:cNvPr id="157" name="Graphic 157"/>
                        <wps:cNvSpPr/>
                        <wps:spPr>
                          <a:xfrm>
                            <a:off x="6309867" y="5626353"/>
                            <a:ext cx="8890" cy="234315"/>
                          </a:xfrm>
                          <a:custGeom>
                            <a:avLst/>
                            <a:gdLst/>
                            <a:ahLst/>
                            <a:cxnLst/>
                            <a:rect l="l" t="t" r="r" b="b"/>
                            <a:pathLst>
                              <a:path w="8890" h="234315">
                                <a:moveTo>
                                  <a:pt x="8636" y="0"/>
                                </a:moveTo>
                                <a:lnTo>
                                  <a:pt x="0" y="0"/>
                                </a:lnTo>
                                <a:lnTo>
                                  <a:pt x="0" y="233934"/>
                                </a:lnTo>
                                <a:lnTo>
                                  <a:pt x="8636" y="233934"/>
                                </a:lnTo>
                                <a:lnTo>
                                  <a:pt x="8636" y="0"/>
                                </a:lnTo>
                                <a:close/>
                              </a:path>
                            </a:pathLst>
                          </a:custGeom>
                          <a:solidFill>
                            <a:srgbClr val="000000"/>
                          </a:solidFill>
                        </wps:spPr>
                        <wps:bodyPr wrap="square" lIns="0" tIns="0" rIns="0" bIns="0" rtlCol="0">
                          <a:noAutofit/>
                        </wps:bodyPr>
                      </wps:wsp>
                      <wps:wsp>
                        <wps:cNvPr id="158" name="Graphic 158"/>
                        <wps:cNvSpPr/>
                        <wps:spPr>
                          <a:xfrm>
                            <a:off x="6220459" y="5861050"/>
                            <a:ext cx="58419" cy="234315"/>
                          </a:xfrm>
                          <a:custGeom>
                            <a:avLst/>
                            <a:gdLst/>
                            <a:ahLst/>
                            <a:cxnLst/>
                            <a:rect l="l" t="t" r="r" b="b"/>
                            <a:pathLst>
                              <a:path w="58419" h="234315">
                                <a:moveTo>
                                  <a:pt x="58420" y="0"/>
                                </a:moveTo>
                                <a:lnTo>
                                  <a:pt x="0" y="0"/>
                                </a:lnTo>
                                <a:lnTo>
                                  <a:pt x="0" y="233934"/>
                                </a:lnTo>
                                <a:lnTo>
                                  <a:pt x="58420" y="233934"/>
                                </a:lnTo>
                                <a:lnTo>
                                  <a:pt x="58420" y="0"/>
                                </a:lnTo>
                                <a:close/>
                              </a:path>
                            </a:pathLst>
                          </a:custGeom>
                          <a:solidFill>
                            <a:srgbClr val="000080"/>
                          </a:solidFill>
                        </wps:spPr>
                        <wps:bodyPr wrap="square" lIns="0" tIns="0" rIns="0" bIns="0" rtlCol="0">
                          <a:noAutofit/>
                        </wps:bodyPr>
                      </wps:wsp>
                      <wps:wsp>
                        <wps:cNvPr id="159" name="Graphic 159"/>
                        <wps:cNvSpPr/>
                        <wps:spPr>
                          <a:xfrm>
                            <a:off x="6309867" y="5861050"/>
                            <a:ext cx="8890" cy="234315"/>
                          </a:xfrm>
                          <a:custGeom>
                            <a:avLst/>
                            <a:gdLst/>
                            <a:ahLst/>
                            <a:cxnLst/>
                            <a:rect l="l" t="t" r="r" b="b"/>
                            <a:pathLst>
                              <a:path w="8890" h="234315">
                                <a:moveTo>
                                  <a:pt x="8636" y="0"/>
                                </a:moveTo>
                                <a:lnTo>
                                  <a:pt x="0" y="0"/>
                                </a:lnTo>
                                <a:lnTo>
                                  <a:pt x="0" y="233934"/>
                                </a:lnTo>
                                <a:lnTo>
                                  <a:pt x="8636" y="233934"/>
                                </a:lnTo>
                                <a:lnTo>
                                  <a:pt x="8636" y="0"/>
                                </a:lnTo>
                                <a:close/>
                              </a:path>
                            </a:pathLst>
                          </a:custGeom>
                          <a:solidFill>
                            <a:srgbClr val="000000"/>
                          </a:solidFill>
                        </wps:spPr>
                        <wps:bodyPr wrap="square" lIns="0" tIns="0" rIns="0" bIns="0" rtlCol="0">
                          <a:noAutofit/>
                        </wps:bodyPr>
                      </wps:wsp>
                      <wps:wsp>
                        <wps:cNvPr id="160" name="Graphic 160"/>
                        <wps:cNvSpPr/>
                        <wps:spPr>
                          <a:xfrm>
                            <a:off x="6220459" y="6095746"/>
                            <a:ext cx="58419" cy="234315"/>
                          </a:xfrm>
                          <a:custGeom>
                            <a:avLst/>
                            <a:gdLst/>
                            <a:ahLst/>
                            <a:cxnLst/>
                            <a:rect l="l" t="t" r="r" b="b"/>
                            <a:pathLst>
                              <a:path w="58419" h="234315">
                                <a:moveTo>
                                  <a:pt x="58420" y="0"/>
                                </a:moveTo>
                                <a:lnTo>
                                  <a:pt x="0" y="0"/>
                                </a:lnTo>
                                <a:lnTo>
                                  <a:pt x="0" y="233934"/>
                                </a:lnTo>
                                <a:lnTo>
                                  <a:pt x="58420" y="233934"/>
                                </a:lnTo>
                                <a:lnTo>
                                  <a:pt x="58420" y="0"/>
                                </a:lnTo>
                                <a:close/>
                              </a:path>
                            </a:pathLst>
                          </a:custGeom>
                          <a:solidFill>
                            <a:srgbClr val="000080"/>
                          </a:solidFill>
                        </wps:spPr>
                        <wps:bodyPr wrap="square" lIns="0" tIns="0" rIns="0" bIns="0" rtlCol="0">
                          <a:noAutofit/>
                        </wps:bodyPr>
                      </wps:wsp>
                      <wps:wsp>
                        <wps:cNvPr id="161" name="Graphic 161"/>
                        <wps:cNvSpPr/>
                        <wps:spPr>
                          <a:xfrm>
                            <a:off x="6309867" y="6095746"/>
                            <a:ext cx="8890" cy="234315"/>
                          </a:xfrm>
                          <a:custGeom>
                            <a:avLst/>
                            <a:gdLst/>
                            <a:ahLst/>
                            <a:cxnLst/>
                            <a:rect l="l" t="t" r="r" b="b"/>
                            <a:pathLst>
                              <a:path w="8890" h="234315">
                                <a:moveTo>
                                  <a:pt x="8636" y="0"/>
                                </a:moveTo>
                                <a:lnTo>
                                  <a:pt x="0" y="0"/>
                                </a:lnTo>
                                <a:lnTo>
                                  <a:pt x="0" y="233934"/>
                                </a:lnTo>
                                <a:lnTo>
                                  <a:pt x="8636" y="233934"/>
                                </a:lnTo>
                                <a:lnTo>
                                  <a:pt x="8636" y="0"/>
                                </a:lnTo>
                                <a:close/>
                              </a:path>
                            </a:pathLst>
                          </a:custGeom>
                          <a:solidFill>
                            <a:srgbClr val="000000"/>
                          </a:solidFill>
                        </wps:spPr>
                        <wps:bodyPr wrap="square" lIns="0" tIns="0" rIns="0" bIns="0" rtlCol="0">
                          <a:noAutofit/>
                        </wps:bodyPr>
                      </wps:wsp>
                      <wps:wsp>
                        <wps:cNvPr id="162" name="Graphic 162"/>
                        <wps:cNvSpPr/>
                        <wps:spPr>
                          <a:xfrm>
                            <a:off x="6220459" y="6330441"/>
                            <a:ext cx="58419" cy="234315"/>
                          </a:xfrm>
                          <a:custGeom>
                            <a:avLst/>
                            <a:gdLst/>
                            <a:ahLst/>
                            <a:cxnLst/>
                            <a:rect l="l" t="t" r="r" b="b"/>
                            <a:pathLst>
                              <a:path w="58419" h="234315">
                                <a:moveTo>
                                  <a:pt x="58420" y="0"/>
                                </a:moveTo>
                                <a:lnTo>
                                  <a:pt x="0" y="0"/>
                                </a:lnTo>
                                <a:lnTo>
                                  <a:pt x="0" y="233934"/>
                                </a:lnTo>
                                <a:lnTo>
                                  <a:pt x="58420" y="233934"/>
                                </a:lnTo>
                                <a:lnTo>
                                  <a:pt x="58420" y="0"/>
                                </a:lnTo>
                                <a:close/>
                              </a:path>
                            </a:pathLst>
                          </a:custGeom>
                          <a:solidFill>
                            <a:srgbClr val="000080"/>
                          </a:solidFill>
                        </wps:spPr>
                        <wps:bodyPr wrap="square" lIns="0" tIns="0" rIns="0" bIns="0" rtlCol="0">
                          <a:noAutofit/>
                        </wps:bodyPr>
                      </wps:wsp>
                      <wps:wsp>
                        <wps:cNvPr id="163" name="Graphic 163"/>
                        <wps:cNvSpPr/>
                        <wps:spPr>
                          <a:xfrm>
                            <a:off x="6309867" y="6330441"/>
                            <a:ext cx="8890" cy="234315"/>
                          </a:xfrm>
                          <a:custGeom>
                            <a:avLst/>
                            <a:gdLst/>
                            <a:ahLst/>
                            <a:cxnLst/>
                            <a:rect l="l" t="t" r="r" b="b"/>
                            <a:pathLst>
                              <a:path w="8890" h="234315">
                                <a:moveTo>
                                  <a:pt x="8636" y="0"/>
                                </a:moveTo>
                                <a:lnTo>
                                  <a:pt x="0" y="0"/>
                                </a:lnTo>
                                <a:lnTo>
                                  <a:pt x="0" y="233934"/>
                                </a:lnTo>
                                <a:lnTo>
                                  <a:pt x="8636" y="233934"/>
                                </a:lnTo>
                                <a:lnTo>
                                  <a:pt x="8636" y="0"/>
                                </a:lnTo>
                                <a:close/>
                              </a:path>
                            </a:pathLst>
                          </a:custGeom>
                          <a:solidFill>
                            <a:srgbClr val="000000"/>
                          </a:solidFill>
                        </wps:spPr>
                        <wps:bodyPr wrap="square" lIns="0" tIns="0" rIns="0" bIns="0" rtlCol="0">
                          <a:noAutofit/>
                        </wps:bodyPr>
                      </wps:wsp>
                      <wps:wsp>
                        <wps:cNvPr id="164" name="Graphic 164"/>
                        <wps:cNvSpPr/>
                        <wps:spPr>
                          <a:xfrm>
                            <a:off x="6220459" y="6565138"/>
                            <a:ext cx="58419" cy="234315"/>
                          </a:xfrm>
                          <a:custGeom>
                            <a:avLst/>
                            <a:gdLst/>
                            <a:ahLst/>
                            <a:cxnLst/>
                            <a:rect l="l" t="t" r="r" b="b"/>
                            <a:pathLst>
                              <a:path w="58419" h="234315">
                                <a:moveTo>
                                  <a:pt x="58420" y="0"/>
                                </a:moveTo>
                                <a:lnTo>
                                  <a:pt x="0" y="0"/>
                                </a:lnTo>
                                <a:lnTo>
                                  <a:pt x="0" y="234187"/>
                                </a:lnTo>
                                <a:lnTo>
                                  <a:pt x="58420" y="234187"/>
                                </a:lnTo>
                                <a:lnTo>
                                  <a:pt x="58420" y="0"/>
                                </a:lnTo>
                                <a:close/>
                              </a:path>
                            </a:pathLst>
                          </a:custGeom>
                          <a:solidFill>
                            <a:srgbClr val="000080"/>
                          </a:solidFill>
                        </wps:spPr>
                        <wps:bodyPr wrap="square" lIns="0" tIns="0" rIns="0" bIns="0" rtlCol="0">
                          <a:noAutofit/>
                        </wps:bodyPr>
                      </wps:wsp>
                      <wps:wsp>
                        <wps:cNvPr id="165" name="Graphic 165"/>
                        <wps:cNvSpPr/>
                        <wps:spPr>
                          <a:xfrm>
                            <a:off x="6309867" y="6565138"/>
                            <a:ext cx="8890" cy="234315"/>
                          </a:xfrm>
                          <a:custGeom>
                            <a:avLst/>
                            <a:gdLst/>
                            <a:ahLst/>
                            <a:cxnLst/>
                            <a:rect l="l" t="t" r="r" b="b"/>
                            <a:pathLst>
                              <a:path w="8890" h="234315">
                                <a:moveTo>
                                  <a:pt x="8636" y="0"/>
                                </a:moveTo>
                                <a:lnTo>
                                  <a:pt x="0" y="0"/>
                                </a:lnTo>
                                <a:lnTo>
                                  <a:pt x="0" y="234187"/>
                                </a:lnTo>
                                <a:lnTo>
                                  <a:pt x="8636" y="234187"/>
                                </a:lnTo>
                                <a:lnTo>
                                  <a:pt x="8636" y="0"/>
                                </a:lnTo>
                                <a:close/>
                              </a:path>
                            </a:pathLst>
                          </a:custGeom>
                          <a:solidFill>
                            <a:srgbClr val="000000"/>
                          </a:solidFill>
                        </wps:spPr>
                        <wps:bodyPr wrap="square" lIns="0" tIns="0" rIns="0" bIns="0" rtlCol="0">
                          <a:noAutofit/>
                        </wps:bodyPr>
                      </wps:wsp>
                      <wps:wsp>
                        <wps:cNvPr id="166" name="Graphic 166"/>
                        <wps:cNvSpPr/>
                        <wps:spPr>
                          <a:xfrm>
                            <a:off x="6220459" y="6799833"/>
                            <a:ext cx="58419" cy="234315"/>
                          </a:xfrm>
                          <a:custGeom>
                            <a:avLst/>
                            <a:gdLst/>
                            <a:ahLst/>
                            <a:cxnLst/>
                            <a:rect l="l" t="t" r="r" b="b"/>
                            <a:pathLst>
                              <a:path w="58419" h="234315">
                                <a:moveTo>
                                  <a:pt x="58420" y="0"/>
                                </a:moveTo>
                                <a:lnTo>
                                  <a:pt x="0" y="0"/>
                                </a:lnTo>
                                <a:lnTo>
                                  <a:pt x="0" y="234187"/>
                                </a:lnTo>
                                <a:lnTo>
                                  <a:pt x="58420" y="234187"/>
                                </a:lnTo>
                                <a:lnTo>
                                  <a:pt x="58420" y="0"/>
                                </a:lnTo>
                                <a:close/>
                              </a:path>
                            </a:pathLst>
                          </a:custGeom>
                          <a:solidFill>
                            <a:srgbClr val="000080"/>
                          </a:solidFill>
                        </wps:spPr>
                        <wps:bodyPr wrap="square" lIns="0" tIns="0" rIns="0" bIns="0" rtlCol="0">
                          <a:noAutofit/>
                        </wps:bodyPr>
                      </wps:wsp>
                      <wps:wsp>
                        <wps:cNvPr id="167" name="Graphic 167"/>
                        <wps:cNvSpPr/>
                        <wps:spPr>
                          <a:xfrm>
                            <a:off x="6309867" y="6799833"/>
                            <a:ext cx="8890" cy="234315"/>
                          </a:xfrm>
                          <a:custGeom>
                            <a:avLst/>
                            <a:gdLst/>
                            <a:ahLst/>
                            <a:cxnLst/>
                            <a:rect l="l" t="t" r="r" b="b"/>
                            <a:pathLst>
                              <a:path w="8890" h="234315">
                                <a:moveTo>
                                  <a:pt x="8636" y="0"/>
                                </a:moveTo>
                                <a:lnTo>
                                  <a:pt x="0" y="0"/>
                                </a:lnTo>
                                <a:lnTo>
                                  <a:pt x="0" y="234187"/>
                                </a:lnTo>
                                <a:lnTo>
                                  <a:pt x="8636" y="234187"/>
                                </a:lnTo>
                                <a:lnTo>
                                  <a:pt x="8636" y="0"/>
                                </a:lnTo>
                                <a:close/>
                              </a:path>
                            </a:pathLst>
                          </a:custGeom>
                          <a:solidFill>
                            <a:srgbClr val="000000"/>
                          </a:solidFill>
                        </wps:spPr>
                        <wps:bodyPr wrap="square" lIns="0" tIns="0" rIns="0" bIns="0" rtlCol="0">
                          <a:noAutofit/>
                        </wps:bodyPr>
                      </wps:wsp>
                      <wps:wsp>
                        <wps:cNvPr id="168" name="Graphic 168"/>
                        <wps:cNvSpPr/>
                        <wps:spPr>
                          <a:xfrm>
                            <a:off x="6220459" y="7034530"/>
                            <a:ext cx="58419" cy="234315"/>
                          </a:xfrm>
                          <a:custGeom>
                            <a:avLst/>
                            <a:gdLst/>
                            <a:ahLst/>
                            <a:cxnLst/>
                            <a:rect l="l" t="t" r="r" b="b"/>
                            <a:pathLst>
                              <a:path w="58419" h="234315">
                                <a:moveTo>
                                  <a:pt x="58420" y="0"/>
                                </a:moveTo>
                                <a:lnTo>
                                  <a:pt x="0" y="0"/>
                                </a:lnTo>
                                <a:lnTo>
                                  <a:pt x="0" y="234188"/>
                                </a:lnTo>
                                <a:lnTo>
                                  <a:pt x="58420" y="234188"/>
                                </a:lnTo>
                                <a:lnTo>
                                  <a:pt x="58420" y="0"/>
                                </a:lnTo>
                                <a:close/>
                              </a:path>
                            </a:pathLst>
                          </a:custGeom>
                          <a:solidFill>
                            <a:srgbClr val="000080"/>
                          </a:solidFill>
                        </wps:spPr>
                        <wps:bodyPr wrap="square" lIns="0" tIns="0" rIns="0" bIns="0" rtlCol="0">
                          <a:noAutofit/>
                        </wps:bodyPr>
                      </wps:wsp>
                      <wps:wsp>
                        <wps:cNvPr id="169" name="Graphic 169"/>
                        <wps:cNvSpPr/>
                        <wps:spPr>
                          <a:xfrm>
                            <a:off x="6309867" y="7034530"/>
                            <a:ext cx="8890" cy="234315"/>
                          </a:xfrm>
                          <a:custGeom>
                            <a:avLst/>
                            <a:gdLst/>
                            <a:ahLst/>
                            <a:cxnLst/>
                            <a:rect l="l" t="t" r="r" b="b"/>
                            <a:pathLst>
                              <a:path w="8890" h="234315">
                                <a:moveTo>
                                  <a:pt x="8636" y="0"/>
                                </a:moveTo>
                                <a:lnTo>
                                  <a:pt x="0" y="0"/>
                                </a:lnTo>
                                <a:lnTo>
                                  <a:pt x="0" y="234188"/>
                                </a:lnTo>
                                <a:lnTo>
                                  <a:pt x="8636" y="234188"/>
                                </a:lnTo>
                                <a:lnTo>
                                  <a:pt x="8636" y="0"/>
                                </a:lnTo>
                                <a:close/>
                              </a:path>
                            </a:pathLst>
                          </a:custGeom>
                          <a:solidFill>
                            <a:srgbClr val="000000"/>
                          </a:solidFill>
                        </wps:spPr>
                        <wps:bodyPr wrap="square" lIns="0" tIns="0" rIns="0" bIns="0" rtlCol="0">
                          <a:noAutofit/>
                        </wps:bodyPr>
                      </wps:wsp>
                      <wps:wsp>
                        <wps:cNvPr id="170" name="Graphic 170"/>
                        <wps:cNvSpPr/>
                        <wps:spPr>
                          <a:xfrm>
                            <a:off x="6220459" y="7269226"/>
                            <a:ext cx="58419" cy="234315"/>
                          </a:xfrm>
                          <a:custGeom>
                            <a:avLst/>
                            <a:gdLst/>
                            <a:ahLst/>
                            <a:cxnLst/>
                            <a:rect l="l" t="t" r="r" b="b"/>
                            <a:pathLst>
                              <a:path w="58419" h="234315">
                                <a:moveTo>
                                  <a:pt x="58420" y="0"/>
                                </a:moveTo>
                                <a:lnTo>
                                  <a:pt x="0" y="0"/>
                                </a:lnTo>
                                <a:lnTo>
                                  <a:pt x="0" y="234188"/>
                                </a:lnTo>
                                <a:lnTo>
                                  <a:pt x="58420" y="234188"/>
                                </a:lnTo>
                                <a:lnTo>
                                  <a:pt x="58420" y="0"/>
                                </a:lnTo>
                                <a:close/>
                              </a:path>
                            </a:pathLst>
                          </a:custGeom>
                          <a:solidFill>
                            <a:srgbClr val="000080"/>
                          </a:solidFill>
                        </wps:spPr>
                        <wps:bodyPr wrap="square" lIns="0" tIns="0" rIns="0" bIns="0" rtlCol="0">
                          <a:noAutofit/>
                        </wps:bodyPr>
                      </wps:wsp>
                      <wps:wsp>
                        <wps:cNvPr id="171" name="Graphic 171"/>
                        <wps:cNvSpPr/>
                        <wps:spPr>
                          <a:xfrm>
                            <a:off x="6309867" y="7269226"/>
                            <a:ext cx="8890" cy="234315"/>
                          </a:xfrm>
                          <a:custGeom>
                            <a:avLst/>
                            <a:gdLst/>
                            <a:ahLst/>
                            <a:cxnLst/>
                            <a:rect l="l" t="t" r="r" b="b"/>
                            <a:pathLst>
                              <a:path w="8890" h="234315">
                                <a:moveTo>
                                  <a:pt x="8636" y="0"/>
                                </a:moveTo>
                                <a:lnTo>
                                  <a:pt x="0" y="0"/>
                                </a:lnTo>
                                <a:lnTo>
                                  <a:pt x="0" y="234188"/>
                                </a:lnTo>
                                <a:lnTo>
                                  <a:pt x="8636" y="234188"/>
                                </a:lnTo>
                                <a:lnTo>
                                  <a:pt x="8636" y="0"/>
                                </a:lnTo>
                                <a:close/>
                              </a:path>
                            </a:pathLst>
                          </a:custGeom>
                          <a:solidFill>
                            <a:srgbClr val="000000"/>
                          </a:solidFill>
                        </wps:spPr>
                        <wps:bodyPr wrap="square" lIns="0" tIns="0" rIns="0" bIns="0" rtlCol="0">
                          <a:noAutofit/>
                        </wps:bodyPr>
                      </wps:wsp>
                      <wps:wsp>
                        <wps:cNvPr id="172" name="Graphic 172"/>
                        <wps:cNvSpPr/>
                        <wps:spPr>
                          <a:xfrm>
                            <a:off x="6220459" y="7503921"/>
                            <a:ext cx="58419" cy="234315"/>
                          </a:xfrm>
                          <a:custGeom>
                            <a:avLst/>
                            <a:gdLst/>
                            <a:ahLst/>
                            <a:cxnLst/>
                            <a:rect l="l" t="t" r="r" b="b"/>
                            <a:pathLst>
                              <a:path w="58419" h="234315">
                                <a:moveTo>
                                  <a:pt x="58420" y="0"/>
                                </a:moveTo>
                                <a:lnTo>
                                  <a:pt x="0" y="0"/>
                                </a:lnTo>
                                <a:lnTo>
                                  <a:pt x="0" y="234188"/>
                                </a:lnTo>
                                <a:lnTo>
                                  <a:pt x="58420" y="234188"/>
                                </a:lnTo>
                                <a:lnTo>
                                  <a:pt x="58420" y="0"/>
                                </a:lnTo>
                                <a:close/>
                              </a:path>
                            </a:pathLst>
                          </a:custGeom>
                          <a:solidFill>
                            <a:srgbClr val="000080"/>
                          </a:solidFill>
                        </wps:spPr>
                        <wps:bodyPr wrap="square" lIns="0" tIns="0" rIns="0" bIns="0" rtlCol="0">
                          <a:noAutofit/>
                        </wps:bodyPr>
                      </wps:wsp>
                      <wps:wsp>
                        <wps:cNvPr id="173" name="Graphic 173"/>
                        <wps:cNvSpPr/>
                        <wps:spPr>
                          <a:xfrm>
                            <a:off x="6309867" y="7503921"/>
                            <a:ext cx="8890" cy="234315"/>
                          </a:xfrm>
                          <a:custGeom>
                            <a:avLst/>
                            <a:gdLst/>
                            <a:ahLst/>
                            <a:cxnLst/>
                            <a:rect l="l" t="t" r="r" b="b"/>
                            <a:pathLst>
                              <a:path w="8890" h="234315">
                                <a:moveTo>
                                  <a:pt x="8636" y="0"/>
                                </a:moveTo>
                                <a:lnTo>
                                  <a:pt x="0" y="0"/>
                                </a:lnTo>
                                <a:lnTo>
                                  <a:pt x="0" y="234188"/>
                                </a:lnTo>
                                <a:lnTo>
                                  <a:pt x="8636" y="234188"/>
                                </a:lnTo>
                                <a:lnTo>
                                  <a:pt x="8636" y="0"/>
                                </a:lnTo>
                                <a:close/>
                              </a:path>
                            </a:pathLst>
                          </a:custGeom>
                          <a:solidFill>
                            <a:srgbClr val="000000"/>
                          </a:solidFill>
                        </wps:spPr>
                        <wps:bodyPr wrap="square" lIns="0" tIns="0" rIns="0" bIns="0" rtlCol="0">
                          <a:noAutofit/>
                        </wps:bodyPr>
                      </wps:wsp>
                      <wps:wsp>
                        <wps:cNvPr id="174" name="Graphic 174"/>
                        <wps:cNvSpPr/>
                        <wps:spPr>
                          <a:xfrm>
                            <a:off x="6220459" y="7738871"/>
                            <a:ext cx="58419" cy="234315"/>
                          </a:xfrm>
                          <a:custGeom>
                            <a:avLst/>
                            <a:gdLst/>
                            <a:ahLst/>
                            <a:cxnLst/>
                            <a:rect l="l" t="t" r="r" b="b"/>
                            <a:pathLst>
                              <a:path w="58419" h="234315">
                                <a:moveTo>
                                  <a:pt x="58420" y="0"/>
                                </a:moveTo>
                                <a:lnTo>
                                  <a:pt x="0" y="0"/>
                                </a:lnTo>
                                <a:lnTo>
                                  <a:pt x="0" y="233934"/>
                                </a:lnTo>
                                <a:lnTo>
                                  <a:pt x="58420" y="233934"/>
                                </a:lnTo>
                                <a:lnTo>
                                  <a:pt x="58420" y="0"/>
                                </a:lnTo>
                                <a:close/>
                              </a:path>
                            </a:pathLst>
                          </a:custGeom>
                          <a:solidFill>
                            <a:srgbClr val="000080"/>
                          </a:solidFill>
                        </wps:spPr>
                        <wps:bodyPr wrap="square" lIns="0" tIns="0" rIns="0" bIns="0" rtlCol="0">
                          <a:noAutofit/>
                        </wps:bodyPr>
                      </wps:wsp>
                      <wps:wsp>
                        <wps:cNvPr id="175" name="Graphic 175"/>
                        <wps:cNvSpPr/>
                        <wps:spPr>
                          <a:xfrm>
                            <a:off x="6309867" y="7738871"/>
                            <a:ext cx="8890" cy="234315"/>
                          </a:xfrm>
                          <a:custGeom>
                            <a:avLst/>
                            <a:gdLst/>
                            <a:ahLst/>
                            <a:cxnLst/>
                            <a:rect l="l" t="t" r="r" b="b"/>
                            <a:pathLst>
                              <a:path w="8890" h="234315">
                                <a:moveTo>
                                  <a:pt x="8636" y="0"/>
                                </a:moveTo>
                                <a:lnTo>
                                  <a:pt x="0" y="0"/>
                                </a:lnTo>
                                <a:lnTo>
                                  <a:pt x="0" y="233934"/>
                                </a:lnTo>
                                <a:lnTo>
                                  <a:pt x="8636" y="233934"/>
                                </a:lnTo>
                                <a:lnTo>
                                  <a:pt x="8636" y="0"/>
                                </a:lnTo>
                                <a:close/>
                              </a:path>
                            </a:pathLst>
                          </a:custGeom>
                          <a:solidFill>
                            <a:srgbClr val="000000"/>
                          </a:solidFill>
                        </wps:spPr>
                        <wps:bodyPr wrap="square" lIns="0" tIns="0" rIns="0" bIns="0" rtlCol="0">
                          <a:noAutofit/>
                        </wps:bodyPr>
                      </wps:wsp>
                      <wps:wsp>
                        <wps:cNvPr id="176" name="Graphic 176"/>
                        <wps:cNvSpPr/>
                        <wps:spPr>
                          <a:xfrm>
                            <a:off x="6220459" y="7973568"/>
                            <a:ext cx="58419" cy="234315"/>
                          </a:xfrm>
                          <a:custGeom>
                            <a:avLst/>
                            <a:gdLst/>
                            <a:ahLst/>
                            <a:cxnLst/>
                            <a:rect l="l" t="t" r="r" b="b"/>
                            <a:pathLst>
                              <a:path w="58419" h="234315">
                                <a:moveTo>
                                  <a:pt x="58420" y="0"/>
                                </a:moveTo>
                                <a:lnTo>
                                  <a:pt x="0" y="0"/>
                                </a:lnTo>
                                <a:lnTo>
                                  <a:pt x="0" y="233934"/>
                                </a:lnTo>
                                <a:lnTo>
                                  <a:pt x="58420" y="233934"/>
                                </a:lnTo>
                                <a:lnTo>
                                  <a:pt x="58420" y="0"/>
                                </a:lnTo>
                                <a:close/>
                              </a:path>
                            </a:pathLst>
                          </a:custGeom>
                          <a:solidFill>
                            <a:srgbClr val="000080"/>
                          </a:solidFill>
                        </wps:spPr>
                        <wps:bodyPr wrap="square" lIns="0" tIns="0" rIns="0" bIns="0" rtlCol="0">
                          <a:noAutofit/>
                        </wps:bodyPr>
                      </wps:wsp>
                      <wps:wsp>
                        <wps:cNvPr id="177" name="Graphic 177"/>
                        <wps:cNvSpPr/>
                        <wps:spPr>
                          <a:xfrm>
                            <a:off x="6309867" y="7973568"/>
                            <a:ext cx="8890" cy="234315"/>
                          </a:xfrm>
                          <a:custGeom>
                            <a:avLst/>
                            <a:gdLst/>
                            <a:ahLst/>
                            <a:cxnLst/>
                            <a:rect l="l" t="t" r="r" b="b"/>
                            <a:pathLst>
                              <a:path w="8890" h="234315">
                                <a:moveTo>
                                  <a:pt x="8636" y="0"/>
                                </a:moveTo>
                                <a:lnTo>
                                  <a:pt x="0" y="0"/>
                                </a:lnTo>
                                <a:lnTo>
                                  <a:pt x="0" y="233934"/>
                                </a:lnTo>
                                <a:lnTo>
                                  <a:pt x="8636" y="233934"/>
                                </a:lnTo>
                                <a:lnTo>
                                  <a:pt x="8636" y="0"/>
                                </a:lnTo>
                                <a:close/>
                              </a:path>
                            </a:pathLst>
                          </a:custGeom>
                          <a:solidFill>
                            <a:srgbClr val="000000"/>
                          </a:solidFill>
                        </wps:spPr>
                        <wps:bodyPr wrap="square" lIns="0" tIns="0" rIns="0" bIns="0" rtlCol="0">
                          <a:noAutofit/>
                        </wps:bodyPr>
                      </wps:wsp>
                      <wps:wsp>
                        <wps:cNvPr id="178" name="Graphic 178"/>
                        <wps:cNvSpPr/>
                        <wps:spPr>
                          <a:xfrm>
                            <a:off x="6220459" y="8208264"/>
                            <a:ext cx="58419" cy="234315"/>
                          </a:xfrm>
                          <a:custGeom>
                            <a:avLst/>
                            <a:gdLst/>
                            <a:ahLst/>
                            <a:cxnLst/>
                            <a:rect l="l" t="t" r="r" b="b"/>
                            <a:pathLst>
                              <a:path w="58419" h="234315">
                                <a:moveTo>
                                  <a:pt x="58420" y="0"/>
                                </a:moveTo>
                                <a:lnTo>
                                  <a:pt x="0" y="0"/>
                                </a:lnTo>
                                <a:lnTo>
                                  <a:pt x="0" y="233933"/>
                                </a:lnTo>
                                <a:lnTo>
                                  <a:pt x="58420" y="233933"/>
                                </a:lnTo>
                                <a:lnTo>
                                  <a:pt x="58420" y="0"/>
                                </a:lnTo>
                                <a:close/>
                              </a:path>
                            </a:pathLst>
                          </a:custGeom>
                          <a:solidFill>
                            <a:srgbClr val="000080"/>
                          </a:solidFill>
                        </wps:spPr>
                        <wps:bodyPr wrap="square" lIns="0" tIns="0" rIns="0" bIns="0" rtlCol="0">
                          <a:noAutofit/>
                        </wps:bodyPr>
                      </wps:wsp>
                      <wps:wsp>
                        <wps:cNvPr id="179" name="Graphic 179"/>
                        <wps:cNvSpPr/>
                        <wps:spPr>
                          <a:xfrm>
                            <a:off x="6309867" y="8208264"/>
                            <a:ext cx="8890" cy="234315"/>
                          </a:xfrm>
                          <a:custGeom>
                            <a:avLst/>
                            <a:gdLst/>
                            <a:ahLst/>
                            <a:cxnLst/>
                            <a:rect l="l" t="t" r="r" b="b"/>
                            <a:pathLst>
                              <a:path w="8890" h="234315">
                                <a:moveTo>
                                  <a:pt x="8636" y="0"/>
                                </a:moveTo>
                                <a:lnTo>
                                  <a:pt x="0" y="0"/>
                                </a:lnTo>
                                <a:lnTo>
                                  <a:pt x="0" y="233933"/>
                                </a:lnTo>
                                <a:lnTo>
                                  <a:pt x="8636" y="233933"/>
                                </a:lnTo>
                                <a:lnTo>
                                  <a:pt x="8636" y="0"/>
                                </a:lnTo>
                                <a:close/>
                              </a:path>
                            </a:pathLst>
                          </a:custGeom>
                          <a:solidFill>
                            <a:srgbClr val="000000"/>
                          </a:solidFill>
                        </wps:spPr>
                        <wps:bodyPr wrap="square" lIns="0" tIns="0" rIns="0" bIns="0" rtlCol="0">
                          <a:noAutofit/>
                        </wps:bodyPr>
                      </wps:wsp>
                      <wps:wsp>
                        <wps:cNvPr id="180" name="Graphic 180"/>
                        <wps:cNvSpPr/>
                        <wps:spPr>
                          <a:xfrm>
                            <a:off x="6220459" y="8442959"/>
                            <a:ext cx="58419" cy="234315"/>
                          </a:xfrm>
                          <a:custGeom>
                            <a:avLst/>
                            <a:gdLst/>
                            <a:ahLst/>
                            <a:cxnLst/>
                            <a:rect l="l" t="t" r="r" b="b"/>
                            <a:pathLst>
                              <a:path w="58419" h="234315">
                                <a:moveTo>
                                  <a:pt x="58420" y="0"/>
                                </a:moveTo>
                                <a:lnTo>
                                  <a:pt x="0" y="0"/>
                                </a:lnTo>
                                <a:lnTo>
                                  <a:pt x="0" y="233933"/>
                                </a:lnTo>
                                <a:lnTo>
                                  <a:pt x="58420" y="233933"/>
                                </a:lnTo>
                                <a:lnTo>
                                  <a:pt x="58420" y="0"/>
                                </a:lnTo>
                                <a:close/>
                              </a:path>
                            </a:pathLst>
                          </a:custGeom>
                          <a:solidFill>
                            <a:srgbClr val="000080"/>
                          </a:solidFill>
                        </wps:spPr>
                        <wps:bodyPr wrap="square" lIns="0" tIns="0" rIns="0" bIns="0" rtlCol="0">
                          <a:noAutofit/>
                        </wps:bodyPr>
                      </wps:wsp>
                      <wps:wsp>
                        <wps:cNvPr id="181" name="Graphic 181"/>
                        <wps:cNvSpPr/>
                        <wps:spPr>
                          <a:xfrm>
                            <a:off x="6309867" y="8442959"/>
                            <a:ext cx="8890" cy="234315"/>
                          </a:xfrm>
                          <a:custGeom>
                            <a:avLst/>
                            <a:gdLst/>
                            <a:ahLst/>
                            <a:cxnLst/>
                            <a:rect l="l" t="t" r="r" b="b"/>
                            <a:pathLst>
                              <a:path w="8890" h="234315">
                                <a:moveTo>
                                  <a:pt x="8636" y="0"/>
                                </a:moveTo>
                                <a:lnTo>
                                  <a:pt x="0" y="0"/>
                                </a:lnTo>
                                <a:lnTo>
                                  <a:pt x="0" y="233933"/>
                                </a:lnTo>
                                <a:lnTo>
                                  <a:pt x="8636" y="233933"/>
                                </a:lnTo>
                                <a:lnTo>
                                  <a:pt x="8636" y="0"/>
                                </a:lnTo>
                                <a:close/>
                              </a:path>
                            </a:pathLst>
                          </a:custGeom>
                          <a:solidFill>
                            <a:srgbClr val="000000"/>
                          </a:solidFill>
                        </wps:spPr>
                        <wps:bodyPr wrap="square" lIns="0" tIns="0" rIns="0" bIns="0" rtlCol="0">
                          <a:noAutofit/>
                        </wps:bodyPr>
                      </wps:wsp>
                      <wps:wsp>
                        <wps:cNvPr id="182" name="Graphic 182"/>
                        <wps:cNvSpPr/>
                        <wps:spPr>
                          <a:xfrm>
                            <a:off x="6220459" y="8677656"/>
                            <a:ext cx="58419" cy="234315"/>
                          </a:xfrm>
                          <a:custGeom>
                            <a:avLst/>
                            <a:gdLst/>
                            <a:ahLst/>
                            <a:cxnLst/>
                            <a:rect l="l" t="t" r="r" b="b"/>
                            <a:pathLst>
                              <a:path w="58419" h="234315">
                                <a:moveTo>
                                  <a:pt x="58420" y="0"/>
                                </a:moveTo>
                                <a:lnTo>
                                  <a:pt x="0" y="0"/>
                                </a:lnTo>
                                <a:lnTo>
                                  <a:pt x="0" y="233933"/>
                                </a:lnTo>
                                <a:lnTo>
                                  <a:pt x="58420" y="233933"/>
                                </a:lnTo>
                                <a:lnTo>
                                  <a:pt x="58420" y="0"/>
                                </a:lnTo>
                                <a:close/>
                              </a:path>
                            </a:pathLst>
                          </a:custGeom>
                          <a:solidFill>
                            <a:srgbClr val="000080"/>
                          </a:solidFill>
                        </wps:spPr>
                        <wps:bodyPr wrap="square" lIns="0" tIns="0" rIns="0" bIns="0" rtlCol="0">
                          <a:noAutofit/>
                        </wps:bodyPr>
                      </wps:wsp>
                      <wps:wsp>
                        <wps:cNvPr id="183" name="Graphic 183"/>
                        <wps:cNvSpPr/>
                        <wps:spPr>
                          <a:xfrm>
                            <a:off x="6309867" y="8677656"/>
                            <a:ext cx="8890" cy="234315"/>
                          </a:xfrm>
                          <a:custGeom>
                            <a:avLst/>
                            <a:gdLst/>
                            <a:ahLst/>
                            <a:cxnLst/>
                            <a:rect l="l" t="t" r="r" b="b"/>
                            <a:pathLst>
                              <a:path w="8890" h="234315">
                                <a:moveTo>
                                  <a:pt x="8636" y="0"/>
                                </a:moveTo>
                                <a:lnTo>
                                  <a:pt x="0" y="0"/>
                                </a:lnTo>
                                <a:lnTo>
                                  <a:pt x="0" y="233933"/>
                                </a:lnTo>
                                <a:lnTo>
                                  <a:pt x="8636" y="233933"/>
                                </a:lnTo>
                                <a:lnTo>
                                  <a:pt x="8636" y="0"/>
                                </a:lnTo>
                                <a:close/>
                              </a:path>
                            </a:pathLst>
                          </a:custGeom>
                          <a:solidFill>
                            <a:srgbClr val="000000"/>
                          </a:solidFill>
                        </wps:spPr>
                        <wps:bodyPr wrap="square" lIns="0" tIns="0" rIns="0" bIns="0" rtlCol="0">
                          <a:noAutofit/>
                        </wps:bodyPr>
                      </wps:wsp>
                      <wps:wsp>
                        <wps:cNvPr id="184" name="Graphic 184"/>
                        <wps:cNvSpPr/>
                        <wps:spPr>
                          <a:xfrm>
                            <a:off x="6220459" y="8912352"/>
                            <a:ext cx="58419" cy="234315"/>
                          </a:xfrm>
                          <a:custGeom>
                            <a:avLst/>
                            <a:gdLst/>
                            <a:ahLst/>
                            <a:cxnLst/>
                            <a:rect l="l" t="t" r="r" b="b"/>
                            <a:pathLst>
                              <a:path w="58419" h="234315">
                                <a:moveTo>
                                  <a:pt x="58420" y="0"/>
                                </a:moveTo>
                                <a:lnTo>
                                  <a:pt x="0" y="0"/>
                                </a:lnTo>
                                <a:lnTo>
                                  <a:pt x="0" y="233934"/>
                                </a:lnTo>
                                <a:lnTo>
                                  <a:pt x="58420" y="233934"/>
                                </a:lnTo>
                                <a:lnTo>
                                  <a:pt x="58420" y="0"/>
                                </a:lnTo>
                                <a:close/>
                              </a:path>
                            </a:pathLst>
                          </a:custGeom>
                          <a:solidFill>
                            <a:srgbClr val="000080"/>
                          </a:solidFill>
                        </wps:spPr>
                        <wps:bodyPr wrap="square" lIns="0" tIns="0" rIns="0" bIns="0" rtlCol="0">
                          <a:noAutofit/>
                        </wps:bodyPr>
                      </wps:wsp>
                      <wps:wsp>
                        <wps:cNvPr id="185" name="Graphic 185"/>
                        <wps:cNvSpPr/>
                        <wps:spPr>
                          <a:xfrm>
                            <a:off x="6309867" y="8912352"/>
                            <a:ext cx="8890" cy="234315"/>
                          </a:xfrm>
                          <a:custGeom>
                            <a:avLst/>
                            <a:gdLst/>
                            <a:ahLst/>
                            <a:cxnLst/>
                            <a:rect l="l" t="t" r="r" b="b"/>
                            <a:pathLst>
                              <a:path w="8890" h="234315">
                                <a:moveTo>
                                  <a:pt x="8636" y="0"/>
                                </a:moveTo>
                                <a:lnTo>
                                  <a:pt x="0" y="0"/>
                                </a:lnTo>
                                <a:lnTo>
                                  <a:pt x="0" y="233934"/>
                                </a:lnTo>
                                <a:lnTo>
                                  <a:pt x="8636" y="233934"/>
                                </a:lnTo>
                                <a:lnTo>
                                  <a:pt x="8636" y="0"/>
                                </a:lnTo>
                                <a:close/>
                              </a:path>
                            </a:pathLst>
                          </a:custGeom>
                          <a:solidFill>
                            <a:srgbClr val="000000"/>
                          </a:solidFill>
                        </wps:spPr>
                        <wps:bodyPr wrap="square" lIns="0" tIns="0" rIns="0" bIns="0" rtlCol="0">
                          <a:noAutofit/>
                        </wps:bodyPr>
                      </wps:wsp>
                      <wps:wsp>
                        <wps:cNvPr id="186" name="Graphic 186"/>
                        <wps:cNvSpPr/>
                        <wps:spPr>
                          <a:xfrm>
                            <a:off x="39878" y="228600"/>
                            <a:ext cx="59055" cy="233679"/>
                          </a:xfrm>
                          <a:custGeom>
                            <a:avLst/>
                            <a:gdLst/>
                            <a:ahLst/>
                            <a:cxnLst/>
                            <a:rect l="l" t="t" r="r" b="b"/>
                            <a:pathLst>
                              <a:path w="59055" h="233679">
                                <a:moveTo>
                                  <a:pt x="58928" y="0"/>
                                </a:moveTo>
                                <a:lnTo>
                                  <a:pt x="0" y="0"/>
                                </a:lnTo>
                                <a:lnTo>
                                  <a:pt x="0" y="233425"/>
                                </a:lnTo>
                                <a:lnTo>
                                  <a:pt x="58928" y="233425"/>
                                </a:lnTo>
                                <a:lnTo>
                                  <a:pt x="58928" y="0"/>
                                </a:lnTo>
                                <a:close/>
                              </a:path>
                            </a:pathLst>
                          </a:custGeom>
                          <a:solidFill>
                            <a:srgbClr val="000080"/>
                          </a:solidFill>
                        </wps:spPr>
                        <wps:bodyPr wrap="square" lIns="0" tIns="0" rIns="0" bIns="0" rtlCol="0">
                          <a:noAutofit/>
                        </wps:bodyPr>
                      </wps:wsp>
                      <wps:wsp>
                        <wps:cNvPr id="187" name="Graphic 187"/>
                        <wps:cNvSpPr/>
                        <wps:spPr>
                          <a:xfrm>
                            <a:off x="0" y="228600"/>
                            <a:ext cx="9525" cy="233679"/>
                          </a:xfrm>
                          <a:custGeom>
                            <a:avLst/>
                            <a:gdLst/>
                            <a:ahLst/>
                            <a:cxnLst/>
                            <a:rect l="l" t="t" r="r" b="b"/>
                            <a:pathLst>
                              <a:path w="9525" h="233679">
                                <a:moveTo>
                                  <a:pt x="9398" y="0"/>
                                </a:moveTo>
                                <a:lnTo>
                                  <a:pt x="0" y="0"/>
                                </a:lnTo>
                                <a:lnTo>
                                  <a:pt x="0" y="233425"/>
                                </a:lnTo>
                                <a:lnTo>
                                  <a:pt x="9398" y="233425"/>
                                </a:lnTo>
                                <a:lnTo>
                                  <a:pt x="9398" y="0"/>
                                </a:lnTo>
                                <a:close/>
                              </a:path>
                            </a:pathLst>
                          </a:custGeom>
                          <a:solidFill>
                            <a:srgbClr val="000000"/>
                          </a:solidFill>
                        </wps:spPr>
                        <wps:bodyPr wrap="square" lIns="0" tIns="0" rIns="0" bIns="0" rtlCol="0">
                          <a:noAutofit/>
                        </wps:bodyPr>
                      </wps:wsp>
                      <wps:wsp>
                        <wps:cNvPr id="188" name="Graphic 188"/>
                        <wps:cNvSpPr/>
                        <wps:spPr>
                          <a:xfrm>
                            <a:off x="39878" y="462533"/>
                            <a:ext cx="59055" cy="234315"/>
                          </a:xfrm>
                          <a:custGeom>
                            <a:avLst/>
                            <a:gdLst/>
                            <a:ahLst/>
                            <a:cxnLst/>
                            <a:rect l="l" t="t" r="r" b="b"/>
                            <a:pathLst>
                              <a:path w="59055" h="234315">
                                <a:moveTo>
                                  <a:pt x="58928" y="0"/>
                                </a:moveTo>
                                <a:lnTo>
                                  <a:pt x="0" y="0"/>
                                </a:lnTo>
                                <a:lnTo>
                                  <a:pt x="0" y="234188"/>
                                </a:lnTo>
                                <a:lnTo>
                                  <a:pt x="58928" y="234188"/>
                                </a:lnTo>
                                <a:lnTo>
                                  <a:pt x="58928" y="0"/>
                                </a:lnTo>
                                <a:close/>
                              </a:path>
                            </a:pathLst>
                          </a:custGeom>
                          <a:solidFill>
                            <a:srgbClr val="000080"/>
                          </a:solidFill>
                        </wps:spPr>
                        <wps:bodyPr wrap="square" lIns="0" tIns="0" rIns="0" bIns="0" rtlCol="0">
                          <a:noAutofit/>
                        </wps:bodyPr>
                      </wps:wsp>
                      <wps:wsp>
                        <wps:cNvPr id="189" name="Graphic 189"/>
                        <wps:cNvSpPr/>
                        <wps:spPr>
                          <a:xfrm>
                            <a:off x="0" y="462533"/>
                            <a:ext cx="9525" cy="234315"/>
                          </a:xfrm>
                          <a:custGeom>
                            <a:avLst/>
                            <a:gdLst/>
                            <a:ahLst/>
                            <a:cxnLst/>
                            <a:rect l="l" t="t" r="r" b="b"/>
                            <a:pathLst>
                              <a:path w="9525" h="234315">
                                <a:moveTo>
                                  <a:pt x="9398" y="0"/>
                                </a:moveTo>
                                <a:lnTo>
                                  <a:pt x="0" y="0"/>
                                </a:lnTo>
                                <a:lnTo>
                                  <a:pt x="0" y="234188"/>
                                </a:lnTo>
                                <a:lnTo>
                                  <a:pt x="9398" y="234188"/>
                                </a:lnTo>
                                <a:lnTo>
                                  <a:pt x="9398" y="0"/>
                                </a:lnTo>
                                <a:close/>
                              </a:path>
                            </a:pathLst>
                          </a:custGeom>
                          <a:solidFill>
                            <a:srgbClr val="000000"/>
                          </a:solidFill>
                        </wps:spPr>
                        <wps:bodyPr wrap="square" lIns="0" tIns="0" rIns="0" bIns="0" rtlCol="0">
                          <a:noAutofit/>
                        </wps:bodyPr>
                      </wps:wsp>
                      <wps:wsp>
                        <wps:cNvPr id="190" name="Graphic 190"/>
                        <wps:cNvSpPr/>
                        <wps:spPr>
                          <a:xfrm>
                            <a:off x="39878" y="697230"/>
                            <a:ext cx="59055" cy="234315"/>
                          </a:xfrm>
                          <a:custGeom>
                            <a:avLst/>
                            <a:gdLst/>
                            <a:ahLst/>
                            <a:cxnLst/>
                            <a:rect l="l" t="t" r="r" b="b"/>
                            <a:pathLst>
                              <a:path w="59055" h="234315">
                                <a:moveTo>
                                  <a:pt x="58928" y="0"/>
                                </a:moveTo>
                                <a:lnTo>
                                  <a:pt x="0" y="0"/>
                                </a:lnTo>
                                <a:lnTo>
                                  <a:pt x="0" y="234188"/>
                                </a:lnTo>
                                <a:lnTo>
                                  <a:pt x="58928" y="234188"/>
                                </a:lnTo>
                                <a:lnTo>
                                  <a:pt x="58928" y="0"/>
                                </a:lnTo>
                                <a:close/>
                              </a:path>
                            </a:pathLst>
                          </a:custGeom>
                          <a:solidFill>
                            <a:srgbClr val="000080"/>
                          </a:solidFill>
                        </wps:spPr>
                        <wps:bodyPr wrap="square" lIns="0" tIns="0" rIns="0" bIns="0" rtlCol="0">
                          <a:noAutofit/>
                        </wps:bodyPr>
                      </wps:wsp>
                      <wps:wsp>
                        <wps:cNvPr id="191" name="Graphic 191"/>
                        <wps:cNvSpPr/>
                        <wps:spPr>
                          <a:xfrm>
                            <a:off x="0" y="697230"/>
                            <a:ext cx="9525" cy="234315"/>
                          </a:xfrm>
                          <a:custGeom>
                            <a:avLst/>
                            <a:gdLst/>
                            <a:ahLst/>
                            <a:cxnLst/>
                            <a:rect l="l" t="t" r="r" b="b"/>
                            <a:pathLst>
                              <a:path w="9525" h="234315">
                                <a:moveTo>
                                  <a:pt x="9398" y="0"/>
                                </a:moveTo>
                                <a:lnTo>
                                  <a:pt x="0" y="0"/>
                                </a:lnTo>
                                <a:lnTo>
                                  <a:pt x="0" y="234188"/>
                                </a:lnTo>
                                <a:lnTo>
                                  <a:pt x="9398" y="234188"/>
                                </a:lnTo>
                                <a:lnTo>
                                  <a:pt x="9398" y="0"/>
                                </a:lnTo>
                                <a:close/>
                              </a:path>
                            </a:pathLst>
                          </a:custGeom>
                          <a:solidFill>
                            <a:srgbClr val="000000"/>
                          </a:solidFill>
                        </wps:spPr>
                        <wps:bodyPr wrap="square" lIns="0" tIns="0" rIns="0" bIns="0" rtlCol="0">
                          <a:noAutofit/>
                        </wps:bodyPr>
                      </wps:wsp>
                      <wps:wsp>
                        <wps:cNvPr id="192" name="Graphic 192"/>
                        <wps:cNvSpPr/>
                        <wps:spPr>
                          <a:xfrm>
                            <a:off x="39878" y="932180"/>
                            <a:ext cx="59055" cy="234315"/>
                          </a:xfrm>
                          <a:custGeom>
                            <a:avLst/>
                            <a:gdLst/>
                            <a:ahLst/>
                            <a:cxnLst/>
                            <a:rect l="l" t="t" r="r" b="b"/>
                            <a:pathLst>
                              <a:path w="59055" h="234315">
                                <a:moveTo>
                                  <a:pt x="58928" y="0"/>
                                </a:moveTo>
                                <a:lnTo>
                                  <a:pt x="0" y="0"/>
                                </a:lnTo>
                                <a:lnTo>
                                  <a:pt x="0" y="233933"/>
                                </a:lnTo>
                                <a:lnTo>
                                  <a:pt x="58928" y="233933"/>
                                </a:lnTo>
                                <a:lnTo>
                                  <a:pt x="58928" y="0"/>
                                </a:lnTo>
                                <a:close/>
                              </a:path>
                            </a:pathLst>
                          </a:custGeom>
                          <a:solidFill>
                            <a:srgbClr val="000080"/>
                          </a:solidFill>
                        </wps:spPr>
                        <wps:bodyPr wrap="square" lIns="0" tIns="0" rIns="0" bIns="0" rtlCol="0">
                          <a:noAutofit/>
                        </wps:bodyPr>
                      </wps:wsp>
                      <wps:wsp>
                        <wps:cNvPr id="193" name="Graphic 193"/>
                        <wps:cNvSpPr/>
                        <wps:spPr>
                          <a:xfrm>
                            <a:off x="0" y="932180"/>
                            <a:ext cx="9525" cy="234315"/>
                          </a:xfrm>
                          <a:custGeom>
                            <a:avLst/>
                            <a:gdLst/>
                            <a:ahLst/>
                            <a:cxnLst/>
                            <a:rect l="l" t="t" r="r" b="b"/>
                            <a:pathLst>
                              <a:path w="9525" h="234315">
                                <a:moveTo>
                                  <a:pt x="9398" y="0"/>
                                </a:moveTo>
                                <a:lnTo>
                                  <a:pt x="0" y="0"/>
                                </a:lnTo>
                                <a:lnTo>
                                  <a:pt x="0" y="233933"/>
                                </a:lnTo>
                                <a:lnTo>
                                  <a:pt x="9398" y="233933"/>
                                </a:lnTo>
                                <a:lnTo>
                                  <a:pt x="9398" y="0"/>
                                </a:lnTo>
                                <a:close/>
                              </a:path>
                            </a:pathLst>
                          </a:custGeom>
                          <a:solidFill>
                            <a:srgbClr val="000000"/>
                          </a:solidFill>
                        </wps:spPr>
                        <wps:bodyPr wrap="square" lIns="0" tIns="0" rIns="0" bIns="0" rtlCol="0">
                          <a:noAutofit/>
                        </wps:bodyPr>
                      </wps:wsp>
                      <wps:wsp>
                        <wps:cNvPr id="194" name="Graphic 194"/>
                        <wps:cNvSpPr/>
                        <wps:spPr>
                          <a:xfrm>
                            <a:off x="39878" y="1166875"/>
                            <a:ext cx="59055" cy="234315"/>
                          </a:xfrm>
                          <a:custGeom>
                            <a:avLst/>
                            <a:gdLst/>
                            <a:ahLst/>
                            <a:cxnLst/>
                            <a:rect l="l" t="t" r="r" b="b"/>
                            <a:pathLst>
                              <a:path w="59055" h="234315">
                                <a:moveTo>
                                  <a:pt x="58928" y="0"/>
                                </a:moveTo>
                                <a:lnTo>
                                  <a:pt x="0" y="0"/>
                                </a:lnTo>
                                <a:lnTo>
                                  <a:pt x="0" y="233933"/>
                                </a:lnTo>
                                <a:lnTo>
                                  <a:pt x="58928" y="233933"/>
                                </a:lnTo>
                                <a:lnTo>
                                  <a:pt x="58928" y="0"/>
                                </a:lnTo>
                                <a:close/>
                              </a:path>
                            </a:pathLst>
                          </a:custGeom>
                          <a:solidFill>
                            <a:srgbClr val="000080"/>
                          </a:solidFill>
                        </wps:spPr>
                        <wps:bodyPr wrap="square" lIns="0" tIns="0" rIns="0" bIns="0" rtlCol="0">
                          <a:noAutofit/>
                        </wps:bodyPr>
                      </wps:wsp>
                      <wps:wsp>
                        <wps:cNvPr id="195" name="Graphic 195"/>
                        <wps:cNvSpPr/>
                        <wps:spPr>
                          <a:xfrm>
                            <a:off x="0" y="1166875"/>
                            <a:ext cx="9525" cy="234315"/>
                          </a:xfrm>
                          <a:custGeom>
                            <a:avLst/>
                            <a:gdLst/>
                            <a:ahLst/>
                            <a:cxnLst/>
                            <a:rect l="l" t="t" r="r" b="b"/>
                            <a:pathLst>
                              <a:path w="9525" h="234315">
                                <a:moveTo>
                                  <a:pt x="9398" y="0"/>
                                </a:moveTo>
                                <a:lnTo>
                                  <a:pt x="0" y="0"/>
                                </a:lnTo>
                                <a:lnTo>
                                  <a:pt x="0" y="233933"/>
                                </a:lnTo>
                                <a:lnTo>
                                  <a:pt x="9398" y="233933"/>
                                </a:lnTo>
                                <a:lnTo>
                                  <a:pt x="9398" y="0"/>
                                </a:lnTo>
                                <a:close/>
                              </a:path>
                            </a:pathLst>
                          </a:custGeom>
                          <a:solidFill>
                            <a:srgbClr val="000000"/>
                          </a:solidFill>
                        </wps:spPr>
                        <wps:bodyPr wrap="square" lIns="0" tIns="0" rIns="0" bIns="0" rtlCol="0">
                          <a:noAutofit/>
                        </wps:bodyPr>
                      </wps:wsp>
                      <wps:wsp>
                        <wps:cNvPr id="196" name="Graphic 196"/>
                        <wps:cNvSpPr/>
                        <wps:spPr>
                          <a:xfrm>
                            <a:off x="39878" y="1401572"/>
                            <a:ext cx="59055" cy="234315"/>
                          </a:xfrm>
                          <a:custGeom>
                            <a:avLst/>
                            <a:gdLst/>
                            <a:ahLst/>
                            <a:cxnLst/>
                            <a:rect l="l" t="t" r="r" b="b"/>
                            <a:pathLst>
                              <a:path w="59055" h="234315">
                                <a:moveTo>
                                  <a:pt x="58928" y="0"/>
                                </a:moveTo>
                                <a:lnTo>
                                  <a:pt x="0" y="0"/>
                                </a:lnTo>
                                <a:lnTo>
                                  <a:pt x="0" y="233933"/>
                                </a:lnTo>
                                <a:lnTo>
                                  <a:pt x="58928" y="233933"/>
                                </a:lnTo>
                                <a:lnTo>
                                  <a:pt x="58928" y="0"/>
                                </a:lnTo>
                                <a:close/>
                              </a:path>
                            </a:pathLst>
                          </a:custGeom>
                          <a:solidFill>
                            <a:srgbClr val="000080"/>
                          </a:solidFill>
                        </wps:spPr>
                        <wps:bodyPr wrap="square" lIns="0" tIns="0" rIns="0" bIns="0" rtlCol="0">
                          <a:noAutofit/>
                        </wps:bodyPr>
                      </wps:wsp>
                      <wps:wsp>
                        <wps:cNvPr id="197" name="Graphic 197"/>
                        <wps:cNvSpPr/>
                        <wps:spPr>
                          <a:xfrm>
                            <a:off x="0" y="1401572"/>
                            <a:ext cx="9525" cy="234315"/>
                          </a:xfrm>
                          <a:custGeom>
                            <a:avLst/>
                            <a:gdLst/>
                            <a:ahLst/>
                            <a:cxnLst/>
                            <a:rect l="l" t="t" r="r" b="b"/>
                            <a:pathLst>
                              <a:path w="9525" h="234315">
                                <a:moveTo>
                                  <a:pt x="9398" y="0"/>
                                </a:moveTo>
                                <a:lnTo>
                                  <a:pt x="0" y="0"/>
                                </a:lnTo>
                                <a:lnTo>
                                  <a:pt x="0" y="233933"/>
                                </a:lnTo>
                                <a:lnTo>
                                  <a:pt x="9398" y="233933"/>
                                </a:lnTo>
                                <a:lnTo>
                                  <a:pt x="9398" y="0"/>
                                </a:lnTo>
                                <a:close/>
                              </a:path>
                            </a:pathLst>
                          </a:custGeom>
                          <a:solidFill>
                            <a:srgbClr val="000000"/>
                          </a:solidFill>
                        </wps:spPr>
                        <wps:bodyPr wrap="square" lIns="0" tIns="0" rIns="0" bIns="0" rtlCol="0">
                          <a:noAutofit/>
                        </wps:bodyPr>
                      </wps:wsp>
                      <wps:wsp>
                        <wps:cNvPr id="198" name="Graphic 198"/>
                        <wps:cNvSpPr/>
                        <wps:spPr>
                          <a:xfrm>
                            <a:off x="39878" y="1636267"/>
                            <a:ext cx="59055" cy="234315"/>
                          </a:xfrm>
                          <a:custGeom>
                            <a:avLst/>
                            <a:gdLst/>
                            <a:ahLst/>
                            <a:cxnLst/>
                            <a:rect l="l" t="t" r="r" b="b"/>
                            <a:pathLst>
                              <a:path w="59055" h="234315">
                                <a:moveTo>
                                  <a:pt x="58928" y="0"/>
                                </a:moveTo>
                                <a:lnTo>
                                  <a:pt x="0" y="0"/>
                                </a:lnTo>
                                <a:lnTo>
                                  <a:pt x="0" y="233933"/>
                                </a:lnTo>
                                <a:lnTo>
                                  <a:pt x="58928" y="233933"/>
                                </a:lnTo>
                                <a:lnTo>
                                  <a:pt x="58928" y="0"/>
                                </a:lnTo>
                                <a:close/>
                              </a:path>
                            </a:pathLst>
                          </a:custGeom>
                          <a:solidFill>
                            <a:srgbClr val="000080"/>
                          </a:solidFill>
                        </wps:spPr>
                        <wps:bodyPr wrap="square" lIns="0" tIns="0" rIns="0" bIns="0" rtlCol="0">
                          <a:noAutofit/>
                        </wps:bodyPr>
                      </wps:wsp>
                      <wps:wsp>
                        <wps:cNvPr id="199" name="Graphic 199"/>
                        <wps:cNvSpPr/>
                        <wps:spPr>
                          <a:xfrm>
                            <a:off x="0" y="1636267"/>
                            <a:ext cx="9525" cy="234315"/>
                          </a:xfrm>
                          <a:custGeom>
                            <a:avLst/>
                            <a:gdLst/>
                            <a:ahLst/>
                            <a:cxnLst/>
                            <a:rect l="l" t="t" r="r" b="b"/>
                            <a:pathLst>
                              <a:path w="9525" h="234315">
                                <a:moveTo>
                                  <a:pt x="9398" y="0"/>
                                </a:moveTo>
                                <a:lnTo>
                                  <a:pt x="0" y="0"/>
                                </a:lnTo>
                                <a:lnTo>
                                  <a:pt x="0" y="233933"/>
                                </a:lnTo>
                                <a:lnTo>
                                  <a:pt x="9398" y="233933"/>
                                </a:lnTo>
                                <a:lnTo>
                                  <a:pt x="9398" y="0"/>
                                </a:lnTo>
                                <a:close/>
                              </a:path>
                            </a:pathLst>
                          </a:custGeom>
                          <a:solidFill>
                            <a:srgbClr val="000000"/>
                          </a:solidFill>
                        </wps:spPr>
                        <wps:bodyPr wrap="square" lIns="0" tIns="0" rIns="0" bIns="0" rtlCol="0">
                          <a:noAutofit/>
                        </wps:bodyPr>
                      </wps:wsp>
                      <wps:wsp>
                        <wps:cNvPr id="200" name="Graphic 200"/>
                        <wps:cNvSpPr/>
                        <wps:spPr>
                          <a:xfrm>
                            <a:off x="39878" y="1870964"/>
                            <a:ext cx="59055" cy="234315"/>
                          </a:xfrm>
                          <a:custGeom>
                            <a:avLst/>
                            <a:gdLst/>
                            <a:ahLst/>
                            <a:cxnLst/>
                            <a:rect l="l" t="t" r="r" b="b"/>
                            <a:pathLst>
                              <a:path w="59055" h="234315">
                                <a:moveTo>
                                  <a:pt x="58928" y="0"/>
                                </a:moveTo>
                                <a:lnTo>
                                  <a:pt x="0" y="0"/>
                                </a:lnTo>
                                <a:lnTo>
                                  <a:pt x="0" y="233933"/>
                                </a:lnTo>
                                <a:lnTo>
                                  <a:pt x="58928" y="233933"/>
                                </a:lnTo>
                                <a:lnTo>
                                  <a:pt x="58928" y="0"/>
                                </a:lnTo>
                                <a:close/>
                              </a:path>
                            </a:pathLst>
                          </a:custGeom>
                          <a:solidFill>
                            <a:srgbClr val="000080"/>
                          </a:solidFill>
                        </wps:spPr>
                        <wps:bodyPr wrap="square" lIns="0" tIns="0" rIns="0" bIns="0" rtlCol="0">
                          <a:noAutofit/>
                        </wps:bodyPr>
                      </wps:wsp>
                      <wps:wsp>
                        <wps:cNvPr id="201" name="Graphic 201"/>
                        <wps:cNvSpPr/>
                        <wps:spPr>
                          <a:xfrm>
                            <a:off x="0" y="1870964"/>
                            <a:ext cx="9525" cy="234315"/>
                          </a:xfrm>
                          <a:custGeom>
                            <a:avLst/>
                            <a:gdLst/>
                            <a:ahLst/>
                            <a:cxnLst/>
                            <a:rect l="l" t="t" r="r" b="b"/>
                            <a:pathLst>
                              <a:path w="9525" h="234315">
                                <a:moveTo>
                                  <a:pt x="9398" y="0"/>
                                </a:moveTo>
                                <a:lnTo>
                                  <a:pt x="0" y="0"/>
                                </a:lnTo>
                                <a:lnTo>
                                  <a:pt x="0" y="233933"/>
                                </a:lnTo>
                                <a:lnTo>
                                  <a:pt x="9398" y="233933"/>
                                </a:lnTo>
                                <a:lnTo>
                                  <a:pt x="9398" y="0"/>
                                </a:lnTo>
                                <a:close/>
                              </a:path>
                            </a:pathLst>
                          </a:custGeom>
                          <a:solidFill>
                            <a:srgbClr val="000000"/>
                          </a:solidFill>
                        </wps:spPr>
                        <wps:bodyPr wrap="square" lIns="0" tIns="0" rIns="0" bIns="0" rtlCol="0">
                          <a:noAutofit/>
                        </wps:bodyPr>
                      </wps:wsp>
                      <wps:wsp>
                        <wps:cNvPr id="202" name="Graphic 202"/>
                        <wps:cNvSpPr/>
                        <wps:spPr>
                          <a:xfrm>
                            <a:off x="39878" y="2105660"/>
                            <a:ext cx="59055" cy="234315"/>
                          </a:xfrm>
                          <a:custGeom>
                            <a:avLst/>
                            <a:gdLst/>
                            <a:ahLst/>
                            <a:cxnLst/>
                            <a:rect l="l" t="t" r="r" b="b"/>
                            <a:pathLst>
                              <a:path w="59055" h="234315">
                                <a:moveTo>
                                  <a:pt x="58928" y="0"/>
                                </a:moveTo>
                                <a:lnTo>
                                  <a:pt x="0" y="0"/>
                                </a:lnTo>
                                <a:lnTo>
                                  <a:pt x="0" y="233933"/>
                                </a:lnTo>
                                <a:lnTo>
                                  <a:pt x="58928" y="233933"/>
                                </a:lnTo>
                                <a:lnTo>
                                  <a:pt x="58928" y="0"/>
                                </a:lnTo>
                                <a:close/>
                              </a:path>
                            </a:pathLst>
                          </a:custGeom>
                          <a:solidFill>
                            <a:srgbClr val="000080"/>
                          </a:solidFill>
                        </wps:spPr>
                        <wps:bodyPr wrap="square" lIns="0" tIns="0" rIns="0" bIns="0" rtlCol="0">
                          <a:noAutofit/>
                        </wps:bodyPr>
                      </wps:wsp>
                      <wps:wsp>
                        <wps:cNvPr id="203" name="Graphic 203"/>
                        <wps:cNvSpPr/>
                        <wps:spPr>
                          <a:xfrm>
                            <a:off x="0" y="2105660"/>
                            <a:ext cx="9525" cy="234315"/>
                          </a:xfrm>
                          <a:custGeom>
                            <a:avLst/>
                            <a:gdLst/>
                            <a:ahLst/>
                            <a:cxnLst/>
                            <a:rect l="l" t="t" r="r" b="b"/>
                            <a:pathLst>
                              <a:path w="9525" h="234315">
                                <a:moveTo>
                                  <a:pt x="9398" y="0"/>
                                </a:moveTo>
                                <a:lnTo>
                                  <a:pt x="0" y="0"/>
                                </a:lnTo>
                                <a:lnTo>
                                  <a:pt x="0" y="233933"/>
                                </a:lnTo>
                                <a:lnTo>
                                  <a:pt x="9398" y="233933"/>
                                </a:lnTo>
                                <a:lnTo>
                                  <a:pt x="9398" y="0"/>
                                </a:lnTo>
                                <a:close/>
                              </a:path>
                            </a:pathLst>
                          </a:custGeom>
                          <a:solidFill>
                            <a:srgbClr val="000000"/>
                          </a:solidFill>
                        </wps:spPr>
                        <wps:bodyPr wrap="square" lIns="0" tIns="0" rIns="0" bIns="0" rtlCol="0">
                          <a:noAutofit/>
                        </wps:bodyPr>
                      </wps:wsp>
                      <wps:wsp>
                        <wps:cNvPr id="204" name="Graphic 204"/>
                        <wps:cNvSpPr/>
                        <wps:spPr>
                          <a:xfrm>
                            <a:off x="39878" y="2340355"/>
                            <a:ext cx="59055" cy="234315"/>
                          </a:xfrm>
                          <a:custGeom>
                            <a:avLst/>
                            <a:gdLst/>
                            <a:ahLst/>
                            <a:cxnLst/>
                            <a:rect l="l" t="t" r="r" b="b"/>
                            <a:pathLst>
                              <a:path w="59055" h="234315">
                                <a:moveTo>
                                  <a:pt x="58928" y="0"/>
                                </a:moveTo>
                                <a:lnTo>
                                  <a:pt x="0" y="0"/>
                                </a:lnTo>
                                <a:lnTo>
                                  <a:pt x="0" y="233933"/>
                                </a:lnTo>
                                <a:lnTo>
                                  <a:pt x="58928" y="233933"/>
                                </a:lnTo>
                                <a:lnTo>
                                  <a:pt x="58928" y="0"/>
                                </a:lnTo>
                                <a:close/>
                              </a:path>
                            </a:pathLst>
                          </a:custGeom>
                          <a:solidFill>
                            <a:srgbClr val="000080"/>
                          </a:solidFill>
                        </wps:spPr>
                        <wps:bodyPr wrap="square" lIns="0" tIns="0" rIns="0" bIns="0" rtlCol="0">
                          <a:noAutofit/>
                        </wps:bodyPr>
                      </wps:wsp>
                      <wps:wsp>
                        <wps:cNvPr id="205" name="Graphic 205"/>
                        <wps:cNvSpPr/>
                        <wps:spPr>
                          <a:xfrm>
                            <a:off x="0" y="2340355"/>
                            <a:ext cx="9525" cy="234315"/>
                          </a:xfrm>
                          <a:custGeom>
                            <a:avLst/>
                            <a:gdLst/>
                            <a:ahLst/>
                            <a:cxnLst/>
                            <a:rect l="l" t="t" r="r" b="b"/>
                            <a:pathLst>
                              <a:path w="9525" h="234315">
                                <a:moveTo>
                                  <a:pt x="9398" y="0"/>
                                </a:moveTo>
                                <a:lnTo>
                                  <a:pt x="0" y="0"/>
                                </a:lnTo>
                                <a:lnTo>
                                  <a:pt x="0" y="233933"/>
                                </a:lnTo>
                                <a:lnTo>
                                  <a:pt x="9398" y="233933"/>
                                </a:lnTo>
                                <a:lnTo>
                                  <a:pt x="9398" y="0"/>
                                </a:lnTo>
                                <a:close/>
                              </a:path>
                            </a:pathLst>
                          </a:custGeom>
                          <a:solidFill>
                            <a:srgbClr val="000000"/>
                          </a:solidFill>
                        </wps:spPr>
                        <wps:bodyPr wrap="square" lIns="0" tIns="0" rIns="0" bIns="0" rtlCol="0">
                          <a:noAutofit/>
                        </wps:bodyPr>
                      </wps:wsp>
                      <wps:wsp>
                        <wps:cNvPr id="206" name="Graphic 206"/>
                        <wps:cNvSpPr/>
                        <wps:spPr>
                          <a:xfrm>
                            <a:off x="39878" y="2575051"/>
                            <a:ext cx="59055" cy="234315"/>
                          </a:xfrm>
                          <a:custGeom>
                            <a:avLst/>
                            <a:gdLst/>
                            <a:ahLst/>
                            <a:cxnLst/>
                            <a:rect l="l" t="t" r="r" b="b"/>
                            <a:pathLst>
                              <a:path w="59055" h="234315">
                                <a:moveTo>
                                  <a:pt x="58928" y="0"/>
                                </a:moveTo>
                                <a:lnTo>
                                  <a:pt x="0" y="0"/>
                                </a:lnTo>
                                <a:lnTo>
                                  <a:pt x="0" y="233933"/>
                                </a:lnTo>
                                <a:lnTo>
                                  <a:pt x="58928" y="233933"/>
                                </a:lnTo>
                                <a:lnTo>
                                  <a:pt x="58928" y="0"/>
                                </a:lnTo>
                                <a:close/>
                              </a:path>
                            </a:pathLst>
                          </a:custGeom>
                          <a:solidFill>
                            <a:srgbClr val="000080"/>
                          </a:solidFill>
                        </wps:spPr>
                        <wps:bodyPr wrap="square" lIns="0" tIns="0" rIns="0" bIns="0" rtlCol="0">
                          <a:noAutofit/>
                        </wps:bodyPr>
                      </wps:wsp>
                      <wps:wsp>
                        <wps:cNvPr id="207" name="Graphic 207"/>
                        <wps:cNvSpPr/>
                        <wps:spPr>
                          <a:xfrm>
                            <a:off x="0" y="2575051"/>
                            <a:ext cx="9525" cy="234315"/>
                          </a:xfrm>
                          <a:custGeom>
                            <a:avLst/>
                            <a:gdLst/>
                            <a:ahLst/>
                            <a:cxnLst/>
                            <a:rect l="l" t="t" r="r" b="b"/>
                            <a:pathLst>
                              <a:path w="9525" h="234315">
                                <a:moveTo>
                                  <a:pt x="9398" y="0"/>
                                </a:moveTo>
                                <a:lnTo>
                                  <a:pt x="0" y="0"/>
                                </a:lnTo>
                                <a:lnTo>
                                  <a:pt x="0" y="233933"/>
                                </a:lnTo>
                                <a:lnTo>
                                  <a:pt x="9398" y="233933"/>
                                </a:lnTo>
                                <a:lnTo>
                                  <a:pt x="9398" y="0"/>
                                </a:lnTo>
                                <a:close/>
                              </a:path>
                            </a:pathLst>
                          </a:custGeom>
                          <a:solidFill>
                            <a:srgbClr val="000000"/>
                          </a:solidFill>
                        </wps:spPr>
                        <wps:bodyPr wrap="square" lIns="0" tIns="0" rIns="0" bIns="0" rtlCol="0">
                          <a:noAutofit/>
                        </wps:bodyPr>
                      </wps:wsp>
                      <wps:wsp>
                        <wps:cNvPr id="208" name="Graphic 208"/>
                        <wps:cNvSpPr/>
                        <wps:spPr>
                          <a:xfrm>
                            <a:off x="39878" y="2809748"/>
                            <a:ext cx="59055" cy="234315"/>
                          </a:xfrm>
                          <a:custGeom>
                            <a:avLst/>
                            <a:gdLst/>
                            <a:ahLst/>
                            <a:cxnLst/>
                            <a:rect l="l" t="t" r="r" b="b"/>
                            <a:pathLst>
                              <a:path w="59055" h="234315">
                                <a:moveTo>
                                  <a:pt x="58928" y="0"/>
                                </a:moveTo>
                                <a:lnTo>
                                  <a:pt x="0" y="0"/>
                                </a:lnTo>
                                <a:lnTo>
                                  <a:pt x="0" y="233933"/>
                                </a:lnTo>
                                <a:lnTo>
                                  <a:pt x="58928" y="233933"/>
                                </a:lnTo>
                                <a:lnTo>
                                  <a:pt x="58928" y="0"/>
                                </a:lnTo>
                                <a:close/>
                              </a:path>
                            </a:pathLst>
                          </a:custGeom>
                          <a:solidFill>
                            <a:srgbClr val="000080"/>
                          </a:solidFill>
                        </wps:spPr>
                        <wps:bodyPr wrap="square" lIns="0" tIns="0" rIns="0" bIns="0" rtlCol="0">
                          <a:noAutofit/>
                        </wps:bodyPr>
                      </wps:wsp>
                      <wps:wsp>
                        <wps:cNvPr id="209" name="Graphic 209"/>
                        <wps:cNvSpPr/>
                        <wps:spPr>
                          <a:xfrm>
                            <a:off x="0" y="2809748"/>
                            <a:ext cx="9525" cy="234315"/>
                          </a:xfrm>
                          <a:custGeom>
                            <a:avLst/>
                            <a:gdLst/>
                            <a:ahLst/>
                            <a:cxnLst/>
                            <a:rect l="l" t="t" r="r" b="b"/>
                            <a:pathLst>
                              <a:path w="9525" h="234315">
                                <a:moveTo>
                                  <a:pt x="9398" y="0"/>
                                </a:moveTo>
                                <a:lnTo>
                                  <a:pt x="0" y="0"/>
                                </a:lnTo>
                                <a:lnTo>
                                  <a:pt x="0" y="233933"/>
                                </a:lnTo>
                                <a:lnTo>
                                  <a:pt x="9398" y="233933"/>
                                </a:lnTo>
                                <a:lnTo>
                                  <a:pt x="9398" y="0"/>
                                </a:lnTo>
                                <a:close/>
                              </a:path>
                            </a:pathLst>
                          </a:custGeom>
                          <a:solidFill>
                            <a:srgbClr val="000000"/>
                          </a:solidFill>
                        </wps:spPr>
                        <wps:bodyPr wrap="square" lIns="0" tIns="0" rIns="0" bIns="0" rtlCol="0">
                          <a:noAutofit/>
                        </wps:bodyPr>
                      </wps:wsp>
                      <wps:wsp>
                        <wps:cNvPr id="210" name="Graphic 210"/>
                        <wps:cNvSpPr/>
                        <wps:spPr>
                          <a:xfrm>
                            <a:off x="39878" y="3044444"/>
                            <a:ext cx="59055" cy="234315"/>
                          </a:xfrm>
                          <a:custGeom>
                            <a:avLst/>
                            <a:gdLst/>
                            <a:ahLst/>
                            <a:cxnLst/>
                            <a:rect l="l" t="t" r="r" b="b"/>
                            <a:pathLst>
                              <a:path w="59055" h="234315">
                                <a:moveTo>
                                  <a:pt x="58928" y="0"/>
                                </a:moveTo>
                                <a:lnTo>
                                  <a:pt x="0" y="0"/>
                                </a:lnTo>
                                <a:lnTo>
                                  <a:pt x="0" y="234188"/>
                                </a:lnTo>
                                <a:lnTo>
                                  <a:pt x="58928" y="234188"/>
                                </a:lnTo>
                                <a:lnTo>
                                  <a:pt x="58928" y="0"/>
                                </a:lnTo>
                                <a:close/>
                              </a:path>
                            </a:pathLst>
                          </a:custGeom>
                          <a:solidFill>
                            <a:srgbClr val="000080"/>
                          </a:solidFill>
                        </wps:spPr>
                        <wps:bodyPr wrap="square" lIns="0" tIns="0" rIns="0" bIns="0" rtlCol="0">
                          <a:noAutofit/>
                        </wps:bodyPr>
                      </wps:wsp>
                      <wps:wsp>
                        <wps:cNvPr id="211" name="Graphic 211"/>
                        <wps:cNvSpPr/>
                        <wps:spPr>
                          <a:xfrm>
                            <a:off x="0" y="3044444"/>
                            <a:ext cx="9525" cy="234315"/>
                          </a:xfrm>
                          <a:custGeom>
                            <a:avLst/>
                            <a:gdLst/>
                            <a:ahLst/>
                            <a:cxnLst/>
                            <a:rect l="l" t="t" r="r" b="b"/>
                            <a:pathLst>
                              <a:path w="9525" h="234315">
                                <a:moveTo>
                                  <a:pt x="9398" y="0"/>
                                </a:moveTo>
                                <a:lnTo>
                                  <a:pt x="0" y="0"/>
                                </a:lnTo>
                                <a:lnTo>
                                  <a:pt x="0" y="234188"/>
                                </a:lnTo>
                                <a:lnTo>
                                  <a:pt x="9398" y="234188"/>
                                </a:lnTo>
                                <a:lnTo>
                                  <a:pt x="9398" y="0"/>
                                </a:lnTo>
                                <a:close/>
                              </a:path>
                            </a:pathLst>
                          </a:custGeom>
                          <a:solidFill>
                            <a:srgbClr val="000000"/>
                          </a:solidFill>
                        </wps:spPr>
                        <wps:bodyPr wrap="square" lIns="0" tIns="0" rIns="0" bIns="0" rtlCol="0">
                          <a:noAutofit/>
                        </wps:bodyPr>
                      </wps:wsp>
                      <wps:wsp>
                        <wps:cNvPr id="212" name="Graphic 212"/>
                        <wps:cNvSpPr/>
                        <wps:spPr>
                          <a:xfrm>
                            <a:off x="39878" y="3279140"/>
                            <a:ext cx="59055" cy="234315"/>
                          </a:xfrm>
                          <a:custGeom>
                            <a:avLst/>
                            <a:gdLst/>
                            <a:ahLst/>
                            <a:cxnLst/>
                            <a:rect l="l" t="t" r="r" b="b"/>
                            <a:pathLst>
                              <a:path w="59055" h="234315">
                                <a:moveTo>
                                  <a:pt x="58928" y="0"/>
                                </a:moveTo>
                                <a:lnTo>
                                  <a:pt x="0" y="0"/>
                                </a:lnTo>
                                <a:lnTo>
                                  <a:pt x="0" y="234188"/>
                                </a:lnTo>
                                <a:lnTo>
                                  <a:pt x="58928" y="234188"/>
                                </a:lnTo>
                                <a:lnTo>
                                  <a:pt x="58928" y="0"/>
                                </a:lnTo>
                                <a:close/>
                              </a:path>
                            </a:pathLst>
                          </a:custGeom>
                          <a:solidFill>
                            <a:srgbClr val="000080"/>
                          </a:solidFill>
                        </wps:spPr>
                        <wps:bodyPr wrap="square" lIns="0" tIns="0" rIns="0" bIns="0" rtlCol="0">
                          <a:noAutofit/>
                        </wps:bodyPr>
                      </wps:wsp>
                      <wps:wsp>
                        <wps:cNvPr id="213" name="Graphic 213"/>
                        <wps:cNvSpPr/>
                        <wps:spPr>
                          <a:xfrm>
                            <a:off x="0" y="3279140"/>
                            <a:ext cx="9525" cy="234315"/>
                          </a:xfrm>
                          <a:custGeom>
                            <a:avLst/>
                            <a:gdLst/>
                            <a:ahLst/>
                            <a:cxnLst/>
                            <a:rect l="l" t="t" r="r" b="b"/>
                            <a:pathLst>
                              <a:path w="9525" h="234315">
                                <a:moveTo>
                                  <a:pt x="9398" y="0"/>
                                </a:moveTo>
                                <a:lnTo>
                                  <a:pt x="0" y="0"/>
                                </a:lnTo>
                                <a:lnTo>
                                  <a:pt x="0" y="234188"/>
                                </a:lnTo>
                                <a:lnTo>
                                  <a:pt x="9398" y="234188"/>
                                </a:lnTo>
                                <a:lnTo>
                                  <a:pt x="9398" y="0"/>
                                </a:lnTo>
                                <a:close/>
                              </a:path>
                            </a:pathLst>
                          </a:custGeom>
                          <a:solidFill>
                            <a:srgbClr val="000000"/>
                          </a:solidFill>
                        </wps:spPr>
                        <wps:bodyPr wrap="square" lIns="0" tIns="0" rIns="0" bIns="0" rtlCol="0">
                          <a:noAutofit/>
                        </wps:bodyPr>
                      </wps:wsp>
                      <wps:wsp>
                        <wps:cNvPr id="214" name="Graphic 214"/>
                        <wps:cNvSpPr/>
                        <wps:spPr>
                          <a:xfrm>
                            <a:off x="39878" y="3513835"/>
                            <a:ext cx="59055" cy="234315"/>
                          </a:xfrm>
                          <a:custGeom>
                            <a:avLst/>
                            <a:gdLst/>
                            <a:ahLst/>
                            <a:cxnLst/>
                            <a:rect l="l" t="t" r="r" b="b"/>
                            <a:pathLst>
                              <a:path w="59055" h="234315">
                                <a:moveTo>
                                  <a:pt x="58928" y="0"/>
                                </a:moveTo>
                                <a:lnTo>
                                  <a:pt x="0" y="0"/>
                                </a:lnTo>
                                <a:lnTo>
                                  <a:pt x="0" y="234187"/>
                                </a:lnTo>
                                <a:lnTo>
                                  <a:pt x="58928" y="234187"/>
                                </a:lnTo>
                                <a:lnTo>
                                  <a:pt x="58928" y="0"/>
                                </a:lnTo>
                                <a:close/>
                              </a:path>
                            </a:pathLst>
                          </a:custGeom>
                          <a:solidFill>
                            <a:srgbClr val="000080"/>
                          </a:solidFill>
                        </wps:spPr>
                        <wps:bodyPr wrap="square" lIns="0" tIns="0" rIns="0" bIns="0" rtlCol="0">
                          <a:noAutofit/>
                        </wps:bodyPr>
                      </wps:wsp>
                      <wps:wsp>
                        <wps:cNvPr id="215" name="Graphic 215"/>
                        <wps:cNvSpPr/>
                        <wps:spPr>
                          <a:xfrm>
                            <a:off x="0" y="3513835"/>
                            <a:ext cx="9525" cy="234315"/>
                          </a:xfrm>
                          <a:custGeom>
                            <a:avLst/>
                            <a:gdLst/>
                            <a:ahLst/>
                            <a:cxnLst/>
                            <a:rect l="l" t="t" r="r" b="b"/>
                            <a:pathLst>
                              <a:path w="9525" h="234315">
                                <a:moveTo>
                                  <a:pt x="9398" y="0"/>
                                </a:moveTo>
                                <a:lnTo>
                                  <a:pt x="0" y="0"/>
                                </a:lnTo>
                                <a:lnTo>
                                  <a:pt x="0" y="234187"/>
                                </a:lnTo>
                                <a:lnTo>
                                  <a:pt x="9398" y="234187"/>
                                </a:lnTo>
                                <a:lnTo>
                                  <a:pt x="9398" y="0"/>
                                </a:lnTo>
                                <a:close/>
                              </a:path>
                            </a:pathLst>
                          </a:custGeom>
                          <a:solidFill>
                            <a:srgbClr val="000000"/>
                          </a:solidFill>
                        </wps:spPr>
                        <wps:bodyPr wrap="square" lIns="0" tIns="0" rIns="0" bIns="0" rtlCol="0">
                          <a:noAutofit/>
                        </wps:bodyPr>
                      </wps:wsp>
                      <wps:wsp>
                        <wps:cNvPr id="216" name="Graphic 216"/>
                        <wps:cNvSpPr/>
                        <wps:spPr>
                          <a:xfrm>
                            <a:off x="39878" y="3748532"/>
                            <a:ext cx="59055" cy="234315"/>
                          </a:xfrm>
                          <a:custGeom>
                            <a:avLst/>
                            <a:gdLst/>
                            <a:ahLst/>
                            <a:cxnLst/>
                            <a:rect l="l" t="t" r="r" b="b"/>
                            <a:pathLst>
                              <a:path w="59055" h="234315">
                                <a:moveTo>
                                  <a:pt x="58928" y="0"/>
                                </a:moveTo>
                                <a:lnTo>
                                  <a:pt x="0" y="0"/>
                                </a:lnTo>
                                <a:lnTo>
                                  <a:pt x="0" y="234187"/>
                                </a:lnTo>
                                <a:lnTo>
                                  <a:pt x="58928" y="234187"/>
                                </a:lnTo>
                                <a:lnTo>
                                  <a:pt x="58928" y="0"/>
                                </a:lnTo>
                                <a:close/>
                              </a:path>
                            </a:pathLst>
                          </a:custGeom>
                          <a:solidFill>
                            <a:srgbClr val="000080"/>
                          </a:solidFill>
                        </wps:spPr>
                        <wps:bodyPr wrap="square" lIns="0" tIns="0" rIns="0" bIns="0" rtlCol="0">
                          <a:noAutofit/>
                        </wps:bodyPr>
                      </wps:wsp>
                      <wps:wsp>
                        <wps:cNvPr id="217" name="Graphic 217"/>
                        <wps:cNvSpPr/>
                        <wps:spPr>
                          <a:xfrm>
                            <a:off x="0" y="3748532"/>
                            <a:ext cx="9525" cy="234315"/>
                          </a:xfrm>
                          <a:custGeom>
                            <a:avLst/>
                            <a:gdLst/>
                            <a:ahLst/>
                            <a:cxnLst/>
                            <a:rect l="l" t="t" r="r" b="b"/>
                            <a:pathLst>
                              <a:path w="9525" h="234315">
                                <a:moveTo>
                                  <a:pt x="9398" y="0"/>
                                </a:moveTo>
                                <a:lnTo>
                                  <a:pt x="0" y="0"/>
                                </a:lnTo>
                                <a:lnTo>
                                  <a:pt x="0" y="234187"/>
                                </a:lnTo>
                                <a:lnTo>
                                  <a:pt x="9398" y="234187"/>
                                </a:lnTo>
                                <a:lnTo>
                                  <a:pt x="9398" y="0"/>
                                </a:lnTo>
                                <a:close/>
                              </a:path>
                            </a:pathLst>
                          </a:custGeom>
                          <a:solidFill>
                            <a:srgbClr val="000000"/>
                          </a:solidFill>
                        </wps:spPr>
                        <wps:bodyPr wrap="square" lIns="0" tIns="0" rIns="0" bIns="0" rtlCol="0">
                          <a:noAutofit/>
                        </wps:bodyPr>
                      </wps:wsp>
                      <wps:wsp>
                        <wps:cNvPr id="218" name="Graphic 218"/>
                        <wps:cNvSpPr/>
                        <wps:spPr>
                          <a:xfrm>
                            <a:off x="39878" y="3983228"/>
                            <a:ext cx="59055" cy="234315"/>
                          </a:xfrm>
                          <a:custGeom>
                            <a:avLst/>
                            <a:gdLst/>
                            <a:ahLst/>
                            <a:cxnLst/>
                            <a:rect l="l" t="t" r="r" b="b"/>
                            <a:pathLst>
                              <a:path w="59055" h="234315">
                                <a:moveTo>
                                  <a:pt x="58928" y="0"/>
                                </a:moveTo>
                                <a:lnTo>
                                  <a:pt x="0" y="0"/>
                                </a:lnTo>
                                <a:lnTo>
                                  <a:pt x="0" y="234187"/>
                                </a:lnTo>
                                <a:lnTo>
                                  <a:pt x="58928" y="234187"/>
                                </a:lnTo>
                                <a:lnTo>
                                  <a:pt x="58928" y="0"/>
                                </a:lnTo>
                                <a:close/>
                              </a:path>
                            </a:pathLst>
                          </a:custGeom>
                          <a:solidFill>
                            <a:srgbClr val="000080"/>
                          </a:solidFill>
                        </wps:spPr>
                        <wps:bodyPr wrap="square" lIns="0" tIns="0" rIns="0" bIns="0" rtlCol="0">
                          <a:noAutofit/>
                        </wps:bodyPr>
                      </wps:wsp>
                      <wps:wsp>
                        <wps:cNvPr id="219" name="Graphic 219"/>
                        <wps:cNvSpPr/>
                        <wps:spPr>
                          <a:xfrm>
                            <a:off x="0" y="3983228"/>
                            <a:ext cx="9525" cy="234315"/>
                          </a:xfrm>
                          <a:custGeom>
                            <a:avLst/>
                            <a:gdLst/>
                            <a:ahLst/>
                            <a:cxnLst/>
                            <a:rect l="l" t="t" r="r" b="b"/>
                            <a:pathLst>
                              <a:path w="9525" h="234315">
                                <a:moveTo>
                                  <a:pt x="9398" y="0"/>
                                </a:moveTo>
                                <a:lnTo>
                                  <a:pt x="0" y="0"/>
                                </a:lnTo>
                                <a:lnTo>
                                  <a:pt x="0" y="234187"/>
                                </a:lnTo>
                                <a:lnTo>
                                  <a:pt x="9398" y="234187"/>
                                </a:lnTo>
                                <a:lnTo>
                                  <a:pt x="9398" y="0"/>
                                </a:lnTo>
                                <a:close/>
                              </a:path>
                            </a:pathLst>
                          </a:custGeom>
                          <a:solidFill>
                            <a:srgbClr val="000000"/>
                          </a:solidFill>
                        </wps:spPr>
                        <wps:bodyPr wrap="square" lIns="0" tIns="0" rIns="0" bIns="0" rtlCol="0">
                          <a:noAutofit/>
                        </wps:bodyPr>
                      </wps:wsp>
                      <wps:wsp>
                        <wps:cNvPr id="220" name="Graphic 220"/>
                        <wps:cNvSpPr/>
                        <wps:spPr>
                          <a:xfrm>
                            <a:off x="39878" y="4217923"/>
                            <a:ext cx="59055" cy="234315"/>
                          </a:xfrm>
                          <a:custGeom>
                            <a:avLst/>
                            <a:gdLst/>
                            <a:ahLst/>
                            <a:cxnLst/>
                            <a:rect l="l" t="t" r="r" b="b"/>
                            <a:pathLst>
                              <a:path w="59055" h="234315">
                                <a:moveTo>
                                  <a:pt x="58928" y="0"/>
                                </a:moveTo>
                                <a:lnTo>
                                  <a:pt x="0" y="0"/>
                                </a:lnTo>
                                <a:lnTo>
                                  <a:pt x="0" y="234187"/>
                                </a:lnTo>
                                <a:lnTo>
                                  <a:pt x="58928" y="234187"/>
                                </a:lnTo>
                                <a:lnTo>
                                  <a:pt x="58928" y="0"/>
                                </a:lnTo>
                                <a:close/>
                              </a:path>
                            </a:pathLst>
                          </a:custGeom>
                          <a:solidFill>
                            <a:srgbClr val="000080"/>
                          </a:solidFill>
                        </wps:spPr>
                        <wps:bodyPr wrap="square" lIns="0" tIns="0" rIns="0" bIns="0" rtlCol="0">
                          <a:noAutofit/>
                        </wps:bodyPr>
                      </wps:wsp>
                      <wps:wsp>
                        <wps:cNvPr id="221" name="Graphic 221"/>
                        <wps:cNvSpPr/>
                        <wps:spPr>
                          <a:xfrm>
                            <a:off x="0" y="4217923"/>
                            <a:ext cx="9525" cy="234315"/>
                          </a:xfrm>
                          <a:custGeom>
                            <a:avLst/>
                            <a:gdLst/>
                            <a:ahLst/>
                            <a:cxnLst/>
                            <a:rect l="l" t="t" r="r" b="b"/>
                            <a:pathLst>
                              <a:path w="9525" h="234315">
                                <a:moveTo>
                                  <a:pt x="9398" y="0"/>
                                </a:moveTo>
                                <a:lnTo>
                                  <a:pt x="0" y="0"/>
                                </a:lnTo>
                                <a:lnTo>
                                  <a:pt x="0" y="234187"/>
                                </a:lnTo>
                                <a:lnTo>
                                  <a:pt x="9398" y="234187"/>
                                </a:lnTo>
                                <a:lnTo>
                                  <a:pt x="9398" y="0"/>
                                </a:lnTo>
                                <a:close/>
                              </a:path>
                            </a:pathLst>
                          </a:custGeom>
                          <a:solidFill>
                            <a:srgbClr val="000000"/>
                          </a:solidFill>
                        </wps:spPr>
                        <wps:bodyPr wrap="square" lIns="0" tIns="0" rIns="0" bIns="0" rtlCol="0">
                          <a:noAutofit/>
                        </wps:bodyPr>
                      </wps:wsp>
                      <wps:wsp>
                        <wps:cNvPr id="222" name="Graphic 222"/>
                        <wps:cNvSpPr/>
                        <wps:spPr>
                          <a:xfrm>
                            <a:off x="39878" y="4452873"/>
                            <a:ext cx="59055" cy="234315"/>
                          </a:xfrm>
                          <a:custGeom>
                            <a:avLst/>
                            <a:gdLst/>
                            <a:ahLst/>
                            <a:cxnLst/>
                            <a:rect l="l" t="t" r="r" b="b"/>
                            <a:pathLst>
                              <a:path w="59055" h="234315">
                                <a:moveTo>
                                  <a:pt x="58928" y="0"/>
                                </a:moveTo>
                                <a:lnTo>
                                  <a:pt x="0" y="0"/>
                                </a:lnTo>
                                <a:lnTo>
                                  <a:pt x="0" y="233934"/>
                                </a:lnTo>
                                <a:lnTo>
                                  <a:pt x="58928" y="233934"/>
                                </a:lnTo>
                                <a:lnTo>
                                  <a:pt x="58928" y="0"/>
                                </a:lnTo>
                                <a:close/>
                              </a:path>
                            </a:pathLst>
                          </a:custGeom>
                          <a:solidFill>
                            <a:srgbClr val="000080"/>
                          </a:solidFill>
                        </wps:spPr>
                        <wps:bodyPr wrap="square" lIns="0" tIns="0" rIns="0" bIns="0" rtlCol="0">
                          <a:noAutofit/>
                        </wps:bodyPr>
                      </wps:wsp>
                      <wps:wsp>
                        <wps:cNvPr id="223" name="Graphic 223"/>
                        <wps:cNvSpPr/>
                        <wps:spPr>
                          <a:xfrm>
                            <a:off x="0" y="4452873"/>
                            <a:ext cx="9525" cy="234315"/>
                          </a:xfrm>
                          <a:custGeom>
                            <a:avLst/>
                            <a:gdLst/>
                            <a:ahLst/>
                            <a:cxnLst/>
                            <a:rect l="l" t="t" r="r" b="b"/>
                            <a:pathLst>
                              <a:path w="9525" h="234315">
                                <a:moveTo>
                                  <a:pt x="9398" y="0"/>
                                </a:moveTo>
                                <a:lnTo>
                                  <a:pt x="0" y="0"/>
                                </a:lnTo>
                                <a:lnTo>
                                  <a:pt x="0" y="233934"/>
                                </a:lnTo>
                                <a:lnTo>
                                  <a:pt x="9398" y="233934"/>
                                </a:lnTo>
                                <a:lnTo>
                                  <a:pt x="9398" y="0"/>
                                </a:lnTo>
                                <a:close/>
                              </a:path>
                            </a:pathLst>
                          </a:custGeom>
                          <a:solidFill>
                            <a:srgbClr val="000000"/>
                          </a:solidFill>
                        </wps:spPr>
                        <wps:bodyPr wrap="square" lIns="0" tIns="0" rIns="0" bIns="0" rtlCol="0">
                          <a:noAutofit/>
                        </wps:bodyPr>
                      </wps:wsp>
                      <wps:wsp>
                        <wps:cNvPr id="224" name="Graphic 224"/>
                        <wps:cNvSpPr/>
                        <wps:spPr>
                          <a:xfrm>
                            <a:off x="39878" y="4687570"/>
                            <a:ext cx="59055" cy="234315"/>
                          </a:xfrm>
                          <a:custGeom>
                            <a:avLst/>
                            <a:gdLst/>
                            <a:ahLst/>
                            <a:cxnLst/>
                            <a:rect l="l" t="t" r="r" b="b"/>
                            <a:pathLst>
                              <a:path w="59055" h="234315">
                                <a:moveTo>
                                  <a:pt x="58928" y="0"/>
                                </a:moveTo>
                                <a:lnTo>
                                  <a:pt x="0" y="0"/>
                                </a:lnTo>
                                <a:lnTo>
                                  <a:pt x="0" y="233934"/>
                                </a:lnTo>
                                <a:lnTo>
                                  <a:pt x="58928" y="233934"/>
                                </a:lnTo>
                                <a:lnTo>
                                  <a:pt x="58928" y="0"/>
                                </a:lnTo>
                                <a:close/>
                              </a:path>
                            </a:pathLst>
                          </a:custGeom>
                          <a:solidFill>
                            <a:srgbClr val="000080"/>
                          </a:solidFill>
                        </wps:spPr>
                        <wps:bodyPr wrap="square" lIns="0" tIns="0" rIns="0" bIns="0" rtlCol="0">
                          <a:noAutofit/>
                        </wps:bodyPr>
                      </wps:wsp>
                      <wps:wsp>
                        <wps:cNvPr id="225" name="Graphic 225"/>
                        <wps:cNvSpPr/>
                        <wps:spPr>
                          <a:xfrm>
                            <a:off x="0" y="4687570"/>
                            <a:ext cx="9525" cy="234315"/>
                          </a:xfrm>
                          <a:custGeom>
                            <a:avLst/>
                            <a:gdLst/>
                            <a:ahLst/>
                            <a:cxnLst/>
                            <a:rect l="l" t="t" r="r" b="b"/>
                            <a:pathLst>
                              <a:path w="9525" h="234315">
                                <a:moveTo>
                                  <a:pt x="9398" y="0"/>
                                </a:moveTo>
                                <a:lnTo>
                                  <a:pt x="0" y="0"/>
                                </a:lnTo>
                                <a:lnTo>
                                  <a:pt x="0" y="233934"/>
                                </a:lnTo>
                                <a:lnTo>
                                  <a:pt x="9398" y="233934"/>
                                </a:lnTo>
                                <a:lnTo>
                                  <a:pt x="9398" y="0"/>
                                </a:lnTo>
                                <a:close/>
                              </a:path>
                            </a:pathLst>
                          </a:custGeom>
                          <a:solidFill>
                            <a:srgbClr val="000000"/>
                          </a:solidFill>
                        </wps:spPr>
                        <wps:bodyPr wrap="square" lIns="0" tIns="0" rIns="0" bIns="0" rtlCol="0">
                          <a:noAutofit/>
                        </wps:bodyPr>
                      </wps:wsp>
                      <wps:wsp>
                        <wps:cNvPr id="226" name="Graphic 226"/>
                        <wps:cNvSpPr/>
                        <wps:spPr>
                          <a:xfrm>
                            <a:off x="39878" y="4922265"/>
                            <a:ext cx="59055" cy="234315"/>
                          </a:xfrm>
                          <a:custGeom>
                            <a:avLst/>
                            <a:gdLst/>
                            <a:ahLst/>
                            <a:cxnLst/>
                            <a:rect l="l" t="t" r="r" b="b"/>
                            <a:pathLst>
                              <a:path w="59055" h="234315">
                                <a:moveTo>
                                  <a:pt x="58928" y="0"/>
                                </a:moveTo>
                                <a:lnTo>
                                  <a:pt x="0" y="0"/>
                                </a:lnTo>
                                <a:lnTo>
                                  <a:pt x="0" y="233934"/>
                                </a:lnTo>
                                <a:lnTo>
                                  <a:pt x="58928" y="233934"/>
                                </a:lnTo>
                                <a:lnTo>
                                  <a:pt x="58928" y="0"/>
                                </a:lnTo>
                                <a:close/>
                              </a:path>
                            </a:pathLst>
                          </a:custGeom>
                          <a:solidFill>
                            <a:srgbClr val="000080"/>
                          </a:solidFill>
                        </wps:spPr>
                        <wps:bodyPr wrap="square" lIns="0" tIns="0" rIns="0" bIns="0" rtlCol="0">
                          <a:noAutofit/>
                        </wps:bodyPr>
                      </wps:wsp>
                      <wps:wsp>
                        <wps:cNvPr id="227" name="Graphic 227"/>
                        <wps:cNvSpPr/>
                        <wps:spPr>
                          <a:xfrm>
                            <a:off x="0" y="4922265"/>
                            <a:ext cx="9525" cy="234315"/>
                          </a:xfrm>
                          <a:custGeom>
                            <a:avLst/>
                            <a:gdLst/>
                            <a:ahLst/>
                            <a:cxnLst/>
                            <a:rect l="l" t="t" r="r" b="b"/>
                            <a:pathLst>
                              <a:path w="9525" h="234315">
                                <a:moveTo>
                                  <a:pt x="9398" y="0"/>
                                </a:moveTo>
                                <a:lnTo>
                                  <a:pt x="0" y="0"/>
                                </a:lnTo>
                                <a:lnTo>
                                  <a:pt x="0" y="233934"/>
                                </a:lnTo>
                                <a:lnTo>
                                  <a:pt x="9398" y="233934"/>
                                </a:lnTo>
                                <a:lnTo>
                                  <a:pt x="9398" y="0"/>
                                </a:lnTo>
                                <a:close/>
                              </a:path>
                            </a:pathLst>
                          </a:custGeom>
                          <a:solidFill>
                            <a:srgbClr val="000000"/>
                          </a:solidFill>
                        </wps:spPr>
                        <wps:bodyPr wrap="square" lIns="0" tIns="0" rIns="0" bIns="0" rtlCol="0">
                          <a:noAutofit/>
                        </wps:bodyPr>
                      </wps:wsp>
                      <wps:wsp>
                        <wps:cNvPr id="228" name="Graphic 228"/>
                        <wps:cNvSpPr/>
                        <wps:spPr>
                          <a:xfrm>
                            <a:off x="39878" y="5156961"/>
                            <a:ext cx="59055" cy="234315"/>
                          </a:xfrm>
                          <a:custGeom>
                            <a:avLst/>
                            <a:gdLst/>
                            <a:ahLst/>
                            <a:cxnLst/>
                            <a:rect l="l" t="t" r="r" b="b"/>
                            <a:pathLst>
                              <a:path w="59055" h="234315">
                                <a:moveTo>
                                  <a:pt x="58928" y="0"/>
                                </a:moveTo>
                                <a:lnTo>
                                  <a:pt x="0" y="0"/>
                                </a:lnTo>
                                <a:lnTo>
                                  <a:pt x="0" y="233934"/>
                                </a:lnTo>
                                <a:lnTo>
                                  <a:pt x="58928" y="233934"/>
                                </a:lnTo>
                                <a:lnTo>
                                  <a:pt x="58928" y="0"/>
                                </a:lnTo>
                                <a:close/>
                              </a:path>
                            </a:pathLst>
                          </a:custGeom>
                          <a:solidFill>
                            <a:srgbClr val="000080"/>
                          </a:solidFill>
                        </wps:spPr>
                        <wps:bodyPr wrap="square" lIns="0" tIns="0" rIns="0" bIns="0" rtlCol="0">
                          <a:noAutofit/>
                        </wps:bodyPr>
                      </wps:wsp>
                      <wps:wsp>
                        <wps:cNvPr id="229" name="Graphic 229"/>
                        <wps:cNvSpPr/>
                        <wps:spPr>
                          <a:xfrm>
                            <a:off x="0" y="5156961"/>
                            <a:ext cx="9525" cy="234315"/>
                          </a:xfrm>
                          <a:custGeom>
                            <a:avLst/>
                            <a:gdLst/>
                            <a:ahLst/>
                            <a:cxnLst/>
                            <a:rect l="l" t="t" r="r" b="b"/>
                            <a:pathLst>
                              <a:path w="9525" h="234315">
                                <a:moveTo>
                                  <a:pt x="9398" y="0"/>
                                </a:moveTo>
                                <a:lnTo>
                                  <a:pt x="0" y="0"/>
                                </a:lnTo>
                                <a:lnTo>
                                  <a:pt x="0" y="233934"/>
                                </a:lnTo>
                                <a:lnTo>
                                  <a:pt x="9398" y="233934"/>
                                </a:lnTo>
                                <a:lnTo>
                                  <a:pt x="9398" y="0"/>
                                </a:lnTo>
                                <a:close/>
                              </a:path>
                            </a:pathLst>
                          </a:custGeom>
                          <a:solidFill>
                            <a:srgbClr val="000000"/>
                          </a:solidFill>
                        </wps:spPr>
                        <wps:bodyPr wrap="square" lIns="0" tIns="0" rIns="0" bIns="0" rtlCol="0">
                          <a:noAutofit/>
                        </wps:bodyPr>
                      </wps:wsp>
                      <wps:wsp>
                        <wps:cNvPr id="230" name="Graphic 230"/>
                        <wps:cNvSpPr/>
                        <wps:spPr>
                          <a:xfrm>
                            <a:off x="39878" y="5391658"/>
                            <a:ext cx="59055" cy="234315"/>
                          </a:xfrm>
                          <a:custGeom>
                            <a:avLst/>
                            <a:gdLst/>
                            <a:ahLst/>
                            <a:cxnLst/>
                            <a:rect l="l" t="t" r="r" b="b"/>
                            <a:pathLst>
                              <a:path w="59055" h="234315">
                                <a:moveTo>
                                  <a:pt x="58928" y="0"/>
                                </a:moveTo>
                                <a:lnTo>
                                  <a:pt x="0" y="0"/>
                                </a:lnTo>
                                <a:lnTo>
                                  <a:pt x="0" y="233934"/>
                                </a:lnTo>
                                <a:lnTo>
                                  <a:pt x="58928" y="233934"/>
                                </a:lnTo>
                                <a:lnTo>
                                  <a:pt x="58928" y="0"/>
                                </a:lnTo>
                                <a:close/>
                              </a:path>
                            </a:pathLst>
                          </a:custGeom>
                          <a:solidFill>
                            <a:srgbClr val="000080"/>
                          </a:solidFill>
                        </wps:spPr>
                        <wps:bodyPr wrap="square" lIns="0" tIns="0" rIns="0" bIns="0" rtlCol="0">
                          <a:noAutofit/>
                        </wps:bodyPr>
                      </wps:wsp>
                      <wps:wsp>
                        <wps:cNvPr id="231" name="Graphic 231"/>
                        <wps:cNvSpPr/>
                        <wps:spPr>
                          <a:xfrm>
                            <a:off x="0" y="5391658"/>
                            <a:ext cx="9525" cy="234315"/>
                          </a:xfrm>
                          <a:custGeom>
                            <a:avLst/>
                            <a:gdLst/>
                            <a:ahLst/>
                            <a:cxnLst/>
                            <a:rect l="l" t="t" r="r" b="b"/>
                            <a:pathLst>
                              <a:path w="9525" h="234315">
                                <a:moveTo>
                                  <a:pt x="9398" y="0"/>
                                </a:moveTo>
                                <a:lnTo>
                                  <a:pt x="0" y="0"/>
                                </a:lnTo>
                                <a:lnTo>
                                  <a:pt x="0" y="233934"/>
                                </a:lnTo>
                                <a:lnTo>
                                  <a:pt x="9398" y="233934"/>
                                </a:lnTo>
                                <a:lnTo>
                                  <a:pt x="9398" y="0"/>
                                </a:lnTo>
                                <a:close/>
                              </a:path>
                            </a:pathLst>
                          </a:custGeom>
                          <a:solidFill>
                            <a:srgbClr val="000000"/>
                          </a:solidFill>
                        </wps:spPr>
                        <wps:bodyPr wrap="square" lIns="0" tIns="0" rIns="0" bIns="0" rtlCol="0">
                          <a:noAutofit/>
                        </wps:bodyPr>
                      </wps:wsp>
                      <wps:wsp>
                        <wps:cNvPr id="232" name="Graphic 232"/>
                        <wps:cNvSpPr/>
                        <wps:spPr>
                          <a:xfrm>
                            <a:off x="39878" y="5626353"/>
                            <a:ext cx="59055" cy="234315"/>
                          </a:xfrm>
                          <a:custGeom>
                            <a:avLst/>
                            <a:gdLst/>
                            <a:ahLst/>
                            <a:cxnLst/>
                            <a:rect l="l" t="t" r="r" b="b"/>
                            <a:pathLst>
                              <a:path w="59055" h="234315">
                                <a:moveTo>
                                  <a:pt x="58928" y="0"/>
                                </a:moveTo>
                                <a:lnTo>
                                  <a:pt x="0" y="0"/>
                                </a:lnTo>
                                <a:lnTo>
                                  <a:pt x="0" y="233934"/>
                                </a:lnTo>
                                <a:lnTo>
                                  <a:pt x="58928" y="233934"/>
                                </a:lnTo>
                                <a:lnTo>
                                  <a:pt x="58928" y="0"/>
                                </a:lnTo>
                                <a:close/>
                              </a:path>
                            </a:pathLst>
                          </a:custGeom>
                          <a:solidFill>
                            <a:srgbClr val="000080"/>
                          </a:solidFill>
                        </wps:spPr>
                        <wps:bodyPr wrap="square" lIns="0" tIns="0" rIns="0" bIns="0" rtlCol="0">
                          <a:noAutofit/>
                        </wps:bodyPr>
                      </wps:wsp>
                      <wps:wsp>
                        <wps:cNvPr id="233" name="Graphic 233"/>
                        <wps:cNvSpPr/>
                        <wps:spPr>
                          <a:xfrm>
                            <a:off x="0" y="5626353"/>
                            <a:ext cx="9525" cy="234315"/>
                          </a:xfrm>
                          <a:custGeom>
                            <a:avLst/>
                            <a:gdLst/>
                            <a:ahLst/>
                            <a:cxnLst/>
                            <a:rect l="l" t="t" r="r" b="b"/>
                            <a:pathLst>
                              <a:path w="9525" h="234315">
                                <a:moveTo>
                                  <a:pt x="9398" y="0"/>
                                </a:moveTo>
                                <a:lnTo>
                                  <a:pt x="0" y="0"/>
                                </a:lnTo>
                                <a:lnTo>
                                  <a:pt x="0" y="233934"/>
                                </a:lnTo>
                                <a:lnTo>
                                  <a:pt x="9398" y="233934"/>
                                </a:lnTo>
                                <a:lnTo>
                                  <a:pt x="9398" y="0"/>
                                </a:lnTo>
                                <a:close/>
                              </a:path>
                            </a:pathLst>
                          </a:custGeom>
                          <a:solidFill>
                            <a:srgbClr val="000000"/>
                          </a:solidFill>
                        </wps:spPr>
                        <wps:bodyPr wrap="square" lIns="0" tIns="0" rIns="0" bIns="0" rtlCol="0">
                          <a:noAutofit/>
                        </wps:bodyPr>
                      </wps:wsp>
                      <wps:wsp>
                        <wps:cNvPr id="234" name="Graphic 234"/>
                        <wps:cNvSpPr/>
                        <wps:spPr>
                          <a:xfrm>
                            <a:off x="39878" y="5861050"/>
                            <a:ext cx="59055" cy="234315"/>
                          </a:xfrm>
                          <a:custGeom>
                            <a:avLst/>
                            <a:gdLst/>
                            <a:ahLst/>
                            <a:cxnLst/>
                            <a:rect l="l" t="t" r="r" b="b"/>
                            <a:pathLst>
                              <a:path w="59055" h="234315">
                                <a:moveTo>
                                  <a:pt x="58928" y="0"/>
                                </a:moveTo>
                                <a:lnTo>
                                  <a:pt x="0" y="0"/>
                                </a:lnTo>
                                <a:lnTo>
                                  <a:pt x="0" y="233934"/>
                                </a:lnTo>
                                <a:lnTo>
                                  <a:pt x="58928" y="233934"/>
                                </a:lnTo>
                                <a:lnTo>
                                  <a:pt x="58928" y="0"/>
                                </a:lnTo>
                                <a:close/>
                              </a:path>
                            </a:pathLst>
                          </a:custGeom>
                          <a:solidFill>
                            <a:srgbClr val="000080"/>
                          </a:solidFill>
                        </wps:spPr>
                        <wps:bodyPr wrap="square" lIns="0" tIns="0" rIns="0" bIns="0" rtlCol="0">
                          <a:noAutofit/>
                        </wps:bodyPr>
                      </wps:wsp>
                      <wps:wsp>
                        <wps:cNvPr id="235" name="Graphic 235"/>
                        <wps:cNvSpPr/>
                        <wps:spPr>
                          <a:xfrm>
                            <a:off x="0" y="5861050"/>
                            <a:ext cx="9525" cy="234315"/>
                          </a:xfrm>
                          <a:custGeom>
                            <a:avLst/>
                            <a:gdLst/>
                            <a:ahLst/>
                            <a:cxnLst/>
                            <a:rect l="l" t="t" r="r" b="b"/>
                            <a:pathLst>
                              <a:path w="9525" h="234315">
                                <a:moveTo>
                                  <a:pt x="9398" y="0"/>
                                </a:moveTo>
                                <a:lnTo>
                                  <a:pt x="0" y="0"/>
                                </a:lnTo>
                                <a:lnTo>
                                  <a:pt x="0" y="233934"/>
                                </a:lnTo>
                                <a:lnTo>
                                  <a:pt x="9398" y="233934"/>
                                </a:lnTo>
                                <a:lnTo>
                                  <a:pt x="9398" y="0"/>
                                </a:lnTo>
                                <a:close/>
                              </a:path>
                            </a:pathLst>
                          </a:custGeom>
                          <a:solidFill>
                            <a:srgbClr val="000000"/>
                          </a:solidFill>
                        </wps:spPr>
                        <wps:bodyPr wrap="square" lIns="0" tIns="0" rIns="0" bIns="0" rtlCol="0">
                          <a:noAutofit/>
                        </wps:bodyPr>
                      </wps:wsp>
                      <wps:wsp>
                        <wps:cNvPr id="236" name="Graphic 236"/>
                        <wps:cNvSpPr/>
                        <wps:spPr>
                          <a:xfrm>
                            <a:off x="39878" y="6095746"/>
                            <a:ext cx="59055" cy="234315"/>
                          </a:xfrm>
                          <a:custGeom>
                            <a:avLst/>
                            <a:gdLst/>
                            <a:ahLst/>
                            <a:cxnLst/>
                            <a:rect l="l" t="t" r="r" b="b"/>
                            <a:pathLst>
                              <a:path w="59055" h="234315">
                                <a:moveTo>
                                  <a:pt x="58928" y="0"/>
                                </a:moveTo>
                                <a:lnTo>
                                  <a:pt x="0" y="0"/>
                                </a:lnTo>
                                <a:lnTo>
                                  <a:pt x="0" y="233934"/>
                                </a:lnTo>
                                <a:lnTo>
                                  <a:pt x="58928" y="233934"/>
                                </a:lnTo>
                                <a:lnTo>
                                  <a:pt x="58928" y="0"/>
                                </a:lnTo>
                                <a:close/>
                              </a:path>
                            </a:pathLst>
                          </a:custGeom>
                          <a:solidFill>
                            <a:srgbClr val="000080"/>
                          </a:solidFill>
                        </wps:spPr>
                        <wps:bodyPr wrap="square" lIns="0" tIns="0" rIns="0" bIns="0" rtlCol="0">
                          <a:noAutofit/>
                        </wps:bodyPr>
                      </wps:wsp>
                      <wps:wsp>
                        <wps:cNvPr id="237" name="Graphic 237"/>
                        <wps:cNvSpPr/>
                        <wps:spPr>
                          <a:xfrm>
                            <a:off x="0" y="6095746"/>
                            <a:ext cx="9525" cy="234315"/>
                          </a:xfrm>
                          <a:custGeom>
                            <a:avLst/>
                            <a:gdLst/>
                            <a:ahLst/>
                            <a:cxnLst/>
                            <a:rect l="l" t="t" r="r" b="b"/>
                            <a:pathLst>
                              <a:path w="9525" h="234315">
                                <a:moveTo>
                                  <a:pt x="9398" y="0"/>
                                </a:moveTo>
                                <a:lnTo>
                                  <a:pt x="0" y="0"/>
                                </a:lnTo>
                                <a:lnTo>
                                  <a:pt x="0" y="233934"/>
                                </a:lnTo>
                                <a:lnTo>
                                  <a:pt x="9398" y="233934"/>
                                </a:lnTo>
                                <a:lnTo>
                                  <a:pt x="9398" y="0"/>
                                </a:lnTo>
                                <a:close/>
                              </a:path>
                            </a:pathLst>
                          </a:custGeom>
                          <a:solidFill>
                            <a:srgbClr val="000000"/>
                          </a:solidFill>
                        </wps:spPr>
                        <wps:bodyPr wrap="square" lIns="0" tIns="0" rIns="0" bIns="0" rtlCol="0">
                          <a:noAutofit/>
                        </wps:bodyPr>
                      </wps:wsp>
                      <wps:wsp>
                        <wps:cNvPr id="238" name="Graphic 238"/>
                        <wps:cNvSpPr/>
                        <wps:spPr>
                          <a:xfrm>
                            <a:off x="39878" y="6330441"/>
                            <a:ext cx="59055" cy="234315"/>
                          </a:xfrm>
                          <a:custGeom>
                            <a:avLst/>
                            <a:gdLst/>
                            <a:ahLst/>
                            <a:cxnLst/>
                            <a:rect l="l" t="t" r="r" b="b"/>
                            <a:pathLst>
                              <a:path w="59055" h="234315">
                                <a:moveTo>
                                  <a:pt x="58928" y="0"/>
                                </a:moveTo>
                                <a:lnTo>
                                  <a:pt x="0" y="0"/>
                                </a:lnTo>
                                <a:lnTo>
                                  <a:pt x="0" y="233934"/>
                                </a:lnTo>
                                <a:lnTo>
                                  <a:pt x="58928" y="233934"/>
                                </a:lnTo>
                                <a:lnTo>
                                  <a:pt x="58928" y="0"/>
                                </a:lnTo>
                                <a:close/>
                              </a:path>
                            </a:pathLst>
                          </a:custGeom>
                          <a:solidFill>
                            <a:srgbClr val="000080"/>
                          </a:solidFill>
                        </wps:spPr>
                        <wps:bodyPr wrap="square" lIns="0" tIns="0" rIns="0" bIns="0" rtlCol="0">
                          <a:noAutofit/>
                        </wps:bodyPr>
                      </wps:wsp>
                      <wps:wsp>
                        <wps:cNvPr id="239" name="Graphic 239"/>
                        <wps:cNvSpPr/>
                        <wps:spPr>
                          <a:xfrm>
                            <a:off x="0" y="6330441"/>
                            <a:ext cx="9525" cy="234315"/>
                          </a:xfrm>
                          <a:custGeom>
                            <a:avLst/>
                            <a:gdLst/>
                            <a:ahLst/>
                            <a:cxnLst/>
                            <a:rect l="l" t="t" r="r" b="b"/>
                            <a:pathLst>
                              <a:path w="9525" h="234315">
                                <a:moveTo>
                                  <a:pt x="9398" y="0"/>
                                </a:moveTo>
                                <a:lnTo>
                                  <a:pt x="0" y="0"/>
                                </a:lnTo>
                                <a:lnTo>
                                  <a:pt x="0" y="233934"/>
                                </a:lnTo>
                                <a:lnTo>
                                  <a:pt x="9398" y="233934"/>
                                </a:lnTo>
                                <a:lnTo>
                                  <a:pt x="9398" y="0"/>
                                </a:lnTo>
                                <a:close/>
                              </a:path>
                            </a:pathLst>
                          </a:custGeom>
                          <a:solidFill>
                            <a:srgbClr val="000000"/>
                          </a:solidFill>
                        </wps:spPr>
                        <wps:bodyPr wrap="square" lIns="0" tIns="0" rIns="0" bIns="0" rtlCol="0">
                          <a:noAutofit/>
                        </wps:bodyPr>
                      </wps:wsp>
                      <wps:wsp>
                        <wps:cNvPr id="240" name="Graphic 240"/>
                        <wps:cNvSpPr/>
                        <wps:spPr>
                          <a:xfrm>
                            <a:off x="39878" y="6565138"/>
                            <a:ext cx="59055" cy="234315"/>
                          </a:xfrm>
                          <a:custGeom>
                            <a:avLst/>
                            <a:gdLst/>
                            <a:ahLst/>
                            <a:cxnLst/>
                            <a:rect l="l" t="t" r="r" b="b"/>
                            <a:pathLst>
                              <a:path w="59055" h="234315">
                                <a:moveTo>
                                  <a:pt x="58928" y="0"/>
                                </a:moveTo>
                                <a:lnTo>
                                  <a:pt x="0" y="0"/>
                                </a:lnTo>
                                <a:lnTo>
                                  <a:pt x="0" y="234187"/>
                                </a:lnTo>
                                <a:lnTo>
                                  <a:pt x="58928" y="234187"/>
                                </a:lnTo>
                                <a:lnTo>
                                  <a:pt x="58928" y="0"/>
                                </a:lnTo>
                                <a:close/>
                              </a:path>
                            </a:pathLst>
                          </a:custGeom>
                          <a:solidFill>
                            <a:srgbClr val="000080"/>
                          </a:solidFill>
                        </wps:spPr>
                        <wps:bodyPr wrap="square" lIns="0" tIns="0" rIns="0" bIns="0" rtlCol="0">
                          <a:noAutofit/>
                        </wps:bodyPr>
                      </wps:wsp>
                      <wps:wsp>
                        <wps:cNvPr id="241" name="Graphic 241"/>
                        <wps:cNvSpPr/>
                        <wps:spPr>
                          <a:xfrm>
                            <a:off x="0" y="6565138"/>
                            <a:ext cx="9525" cy="234315"/>
                          </a:xfrm>
                          <a:custGeom>
                            <a:avLst/>
                            <a:gdLst/>
                            <a:ahLst/>
                            <a:cxnLst/>
                            <a:rect l="l" t="t" r="r" b="b"/>
                            <a:pathLst>
                              <a:path w="9525" h="234315">
                                <a:moveTo>
                                  <a:pt x="9398" y="0"/>
                                </a:moveTo>
                                <a:lnTo>
                                  <a:pt x="0" y="0"/>
                                </a:lnTo>
                                <a:lnTo>
                                  <a:pt x="0" y="234187"/>
                                </a:lnTo>
                                <a:lnTo>
                                  <a:pt x="9398" y="234187"/>
                                </a:lnTo>
                                <a:lnTo>
                                  <a:pt x="9398" y="0"/>
                                </a:lnTo>
                                <a:close/>
                              </a:path>
                            </a:pathLst>
                          </a:custGeom>
                          <a:solidFill>
                            <a:srgbClr val="000000"/>
                          </a:solidFill>
                        </wps:spPr>
                        <wps:bodyPr wrap="square" lIns="0" tIns="0" rIns="0" bIns="0" rtlCol="0">
                          <a:noAutofit/>
                        </wps:bodyPr>
                      </wps:wsp>
                      <wps:wsp>
                        <wps:cNvPr id="242" name="Graphic 242"/>
                        <wps:cNvSpPr/>
                        <wps:spPr>
                          <a:xfrm>
                            <a:off x="39878" y="6799833"/>
                            <a:ext cx="59055" cy="234315"/>
                          </a:xfrm>
                          <a:custGeom>
                            <a:avLst/>
                            <a:gdLst/>
                            <a:ahLst/>
                            <a:cxnLst/>
                            <a:rect l="l" t="t" r="r" b="b"/>
                            <a:pathLst>
                              <a:path w="59055" h="234315">
                                <a:moveTo>
                                  <a:pt x="58928" y="0"/>
                                </a:moveTo>
                                <a:lnTo>
                                  <a:pt x="0" y="0"/>
                                </a:lnTo>
                                <a:lnTo>
                                  <a:pt x="0" y="234187"/>
                                </a:lnTo>
                                <a:lnTo>
                                  <a:pt x="58928" y="234187"/>
                                </a:lnTo>
                                <a:lnTo>
                                  <a:pt x="58928" y="0"/>
                                </a:lnTo>
                                <a:close/>
                              </a:path>
                            </a:pathLst>
                          </a:custGeom>
                          <a:solidFill>
                            <a:srgbClr val="000080"/>
                          </a:solidFill>
                        </wps:spPr>
                        <wps:bodyPr wrap="square" lIns="0" tIns="0" rIns="0" bIns="0" rtlCol="0">
                          <a:noAutofit/>
                        </wps:bodyPr>
                      </wps:wsp>
                      <wps:wsp>
                        <wps:cNvPr id="243" name="Graphic 243"/>
                        <wps:cNvSpPr/>
                        <wps:spPr>
                          <a:xfrm>
                            <a:off x="0" y="6799833"/>
                            <a:ext cx="9525" cy="234315"/>
                          </a:xfrm>
                          <a:custGeom>
                            <a:avLst/>
                            <a:gdLst/>
                            <a:ahLst/>
                            <a:cxnLst/>
                            <a:rect l="l" t="t" r="r" b="b"/>
                            <a:pathLst>
                              <a:path w="9525" h="234315">
                                <a:moveTo>
                                  <a:pt x="9398" y="0"/>
                                </a:moveTo>
                                <a:lnTo>
                                  <a:pt x="0" y="0"/>
                                </a:lnTo>
                                <a:lnTo>
                                  <a:pt x="0" y="234187"/>
                                </a:lnTo>
                                <a:lnTo>
                                  <a:pt x="9398" y="234187"/>
                                </a:lnTo>
                                <a:lnTo>
                                  <a:pt x="9398" y="0"/>
                                </a:lnTo>
                                <a:close/>
                              </a:path>
                            </a:pathLst>
                          </a:custGeom>
                          <a:solidFill>
                            <a:srgbClr val="000000"/>
                          </a:solidFill>
                        </wps:spPr>
                        <wps:bodyPr wrap="square" lIns="0" tIns="0" rIns="0" bIns="0" rtlCol="0">
                          <a:noAutofit/>
                        </wps:bodyPr>
                      </wps:wsp>
                      <wps:wsp>
                        <wps:cNvPr id="244" name="Graphic 244"/>
                        <wps:cNvSpPr/>
                        <wps:spPr>
                          <a:xfrm>
                            <a:off x="39878" y="7034530"/>
                            <a:ext cx="59055" cy="234315"/>
                          </a:xfrm>
                          <a:custGeom>
                            <a:avLst/>
                            <a:gdLst/>
                            <a:ahLst/>
                            <a:cxnLst/>
                            <a:rect l="l" t="t" r="r" b="b"/>
                            <a:pathLst>
                              <a:path w="59055" h="234315">
                                <a:moveTo>
                                  <a:pt x="58928" y="0"/>
                                </a:moveTo>
                                <a:lnTo>
                                  <a:pt x="0" y="0"/>
                                </a:lnTo>
                                <a:lnTo>
                                  <a:pt x="0" y="234188"/>
                                </a:lnTo>
                                <a:lnTo>
                                  <a:pt x="58928" y="234188"/>
                                </a:lnTo>
                                <a:lnTo>
                                  <a:pt x="58928" y="0"/>
                                </a:lnTo>
                                <a:close/>
                              </a:path>
                            </a:pathLst>
                          </a:custGeom>
                          <a:solidFill>
                            <a:srgbClr val="000080"/>
                          </a:solidFill>
                        </wps:spPr>
                        <wps:bodyPr wrap="square" lIns="0" tIns="0" rIns="0" bIns="0" rtlCol="0">
                          <a:noAutofit/>
                        </wps:bodyPr>
                      </wps:wsp>
                      <wps:wsp>
                        <wps:cNvPr id="245" name="Graphic 245"/>
                        <wps:cNvSpPr/>
                        <wps:spPr>
                          <a:xfrm>
                            <a:off x="0" y="7034530"/>
                            <a:ext cx="9525" cy="234315"/>
                          </a:xfrm>
                          <a:custGeom>
                            <a:avLst/>
                            <a:gdLst/>
                            <a:ahLst/>
                            <a:cxnLst/>
                            <a:rect l="l" t="t" r="r" b="b"/>
                            <a:pathLst>
                              <a:path w="9525" h="234315">
                                <a:moveTo>
                                  <a:pt x="9398" y="0"/>
                                </a:moveTo>
                                <a:lnTo>
                                  <a:pt x="0" y="0"/>
                                </a:lnTo>
                                <a:lnTo>
                                  <a:pt x="0" y="234188"/>
                                </a:lnTo>
                                <a:lnTo>
                                  <a:pt x="9398" y="234188"/>
                                </a:lnTo>
                                <a:lnTo>
                                  <a:pt x="9398" y="0"/>
                                </a:lnTo>
                                <a:close/>
                              </a:path>
                            </a:pathLst>
                          </a:custGeom>
                          <a:solidFill>
                            <a:srgbClr val="000000"/>
                          </a:solidFill>
                        </wps:spPr>
                        <wps:bodyPr wrap="square" lIns="0" tIns="0" rIns="0" bIns="0" rtlCol="0">
                          <a:noAutofit/>
                        </wps:bodyPr>
                      </wps:wsp>
                      <wps:wsp>
                        <wps:cNvPr id="246" name="Graphic 246"/>
                        <wps:cNvSpPr/>
                        <wps:spPr>
                          <a:xfrm>
                            <a:off x="39878" y="7269226"/>
                            <a:ext cx="59055" cy="234315"/>
                          </a:xfrm>
                          <a:custGeom>
                            <a:avLst/>
                            <a:gdLst/>
                            <a:ahLst/>
                            <a:cxnLst/>
                            <a:rect l="l" t="t" r="r" b="b"/>
                            <a:pathLst>
                              <a:path w="59055" h="234315">
                                <a:moveTo>
                                  <a:pt x="58928" y="0"/>
                                </a:moveTo>
                                <a:lnTo>
                                  <a:pt x="0" y="0"/>
                                </a:lnTo>
                                <a:lnTo>
                                  <a:pt x="0" y="234188"/>
                                </a:lnTo>
                                <a:lnTo>
                                  <a:pt x="58928" y="234188"/>
                                </a:lnTo>
                                <a:lnTo>
                                  <a:pt x="58928" y="0"/>
                                </a:lnTo>
                                <a:close/>
                              </a:path>
                            </a:pathLst>
                          </a:custGeom>
                          <a:solidFill>
                            <a:srgbClr val="000080"/>
                          </a:solidFill>
                        </wps:spPr>
                        <wps:bodyPr wrap="square" lIns="0" tIns="0" rIns="0" bIns="0" rtlCol="0">
                          <a:noAutofit/>
                        </wps:bodyPr>
                      </wps:wsp>
                      <wps:wsp>
                        <wps:cNvPr id="247" name="Graphic 247"/>
                        <wps:cNvSpPr/>
                        <wps:spPr>
                          <a:xfrm>
                            <a:off x="0" y="7269226"/>
                            <a:ext cx="9525" cy="234315"/>
                          </a:xfrm>
                          <a:custGeom>
                            <a:avLst/>
                            <a:gdLst/>
                            <a:ahLst/>
                            <a:cxnLst/>
                            <a:rect l="l" t="t" r="r" b="b"/>
                            <a:pathLst>
                              <a:path w="9525" h="234315">
                                <a:moveTo>
                                  <a:pt x="9398" y="0"/>
                                </a:moveTo>
                                <a:lnTo>
                                  <a:pt x="0" y="0"/>
                                </a:lnTo>
                                <a:lnTo>
                                  <a:pt x="0" y="234188"/>
                                </a:lnTo>
                                <a:lnTo>
                                  <a:pt x="9398" y="234188"/>
                                </a:lnTo>
                                <a:lnTo>
                                  <a:pt x="9398" y="0"/>
                                </a:lnTo>
                                <a:close/>
                              </a:path>
                            </a:pathLst>
                          </a:custGeom>
                          <a:solidFill>
                            <a:srgbClr val="000000"/>
                          </a:solidFill>
                        </wps:spPr>
                        <wps:bodyPr wrap="square" lIns="0" tIns="0" rIns="0" bIns="0" rtlCol="0">
                          <a:noAutofit/>
                        </wps:bodyPr>
                      </wps:wsp>
                      <wps:wsp>
                        <wps:cNvPr id="248" name="Graphic 248"/>
                        <wps:cNvSpPr/>
                        <wps:spPr>
                          <a:xfrm>
                            <a:off x="39878" y="7503921"/>
                            <a:ext cx="59055" cy="234315"/>
                          </a:xfrm>
                          <a:custGeom>
                            <a:avLst/>
                            <a:gdLst/>
                            <a:ahLst/>
                            <a:cxnLst/>
                            <a:rect l="l" t="t" r="r" b="b"/>
                            <a:pathLst>
                              <a:path w="59055" h="234315">
                                <a:moveTo>
                                  <a:pt x="58928" y="0"/>
                                </a:moveTo>
                                <a:lnTo>
                                  <a:pt x="0" y="0"/>
                                </a:lnTo>
                                <a:lnTo>
                                  <a:pt x="0" y="234188"/>
                                </a:lnTo>
                                <a:lnTo>
                                  <a:pt x="58928" y="234188"/>
                                </a:lnTo>
                                <a:lnTo>
                                  <a:pt x="58928" y="0"/>
                                </a:lnTo>
                                <a:close/>
                              </a:path>
                            </a:pathLst>
                          </a:custGeom>
                          <a:solidFill>
                            <a:srgbClr val="000080"/>
                          </a:solidFill>
                        </wps:spPr>
                        <wps:bodyPr wrap="square" lIns="0" tIns="0" rIns="0" bIns="0" rtlCol="0">
                          <a:noAutofit/>
                        </wps:bodyPr>
                      </wps:wsp>
                      <wps:wsp>
                        <wps:cNvPr id="249" name="Graphic 249"/>
                        <wps:cNvSpPr/>
                        <wps:spPr>
                          <a:xfrm>
                            <a:off x="0" y="7503921"/>
                            <a:ext cx="9525" cy="234315"/>
                          </a:xfrm>
                          <a:custGeom>
                            <a:avLst/>
                            <a:gdLst/>
                            <a:ahLst/>
                            <a:cxnLst/>
                            <a:rect l="l" t="t" r="r" b="b"/>
                            <a:pathLst>
                              <a:path w="9525" h="234315">
                                <a:moveTo>
                                  <a:pt x="9398" y="0"/>
                                </a:moveTo>
                                <a:lnTo>
                                  <a:pt x="0" y="0"/>
                                </a:lnTo>
                                <a:lnTo>
                                  <a:pt x="0" y="234188"/>
                                </a:lnTo>
                                <a:lnTo>
                                  <a:pt x="9398" y="234188"/>
                                </a:lnTo>
                                <a:lnTo>
                                  <a:pt x="9398" y="0"/>
                                </a:lnTo>
                                <a:close/>
                              </a:path>
                            </a:pathLst>
                          </a:custGeom>
                          <a:solidFill>
                            <a:srgbClr val="000000"/>
                          </a:solidFill>
                        </wps:spPr>
                        <wps:bodyPr wrap="square" lIns="0" tIns="0" rIns="0" bIns="0" rtlCol="0">
                          <a:noAutofit/>
                        </wps:bodyPr>
                      </wps:wsp>
                      <wps:wsp>
                        <wps:cNvPr id="250" name="Graphic 250"/>
                        <wps:cNvSpPr/>
                        <wps:spPr>
                          <a:xfrm>
                            <a:off x="39878" y="7738871"/>
                            <a:ext cx="59055" cy="234315"/>
                          </a:xfrm>
                          <a:custGeom>
                            <a:avLst/>
                            <a:gdLst/>
                            <a:ahLst/>
                            <a:cxnLst/>
                            <a:rect l="l" t="t" r="r" b="b"/>
                            <a:pathLst>
                              <a:path w="59055" h="234315">
                                <a:moveTo>
                                  <a:pt x="58928" y="0"/>
                                </a:moveTo>
                                <a:lnTo>
                                  <a:pt x="0" y="0"/>
                                </a:lnTo>
                                <a:lnTo>
                                  <a:pt x="0" y="233934"/>
                                </a:lnTo>
                                <a:lnTo>
                                  <a:pt x="58928" y="233934"/>
                                </a:lnTo>
                                <a:lnTo>
                                  <a:pt x="58928" y="0"/>
                                </a:lnTo>
                                <a:close/>
                              </a:path>
                            </a:pathLst>
                          </a:custGeom>
                          <a:solidFill>
                            <a:srgbClr val="000080"/>
                          </a:solidFill>
                        </wps:spPr>
                        <wps:bodyPr wrap="square" lIns="0" tIns="0" rIns="0" bIns="0" rtlCol="0">
                          <a:noAutofit/>
                        </wps:bodyPr>
                      </wps:wsp>
                      <wps:wsp>
                        <wps:cNvPr id="251" name="Graphic 251"/>
                        <wps:cNvSpPr/>
                        <wps:spPr>
                          <a:xfrm>
                            <a:off x="0" y="7738871"/>
                            <a:ext cx="9525" cy="234315"/>
                          </a:xfrm>
                          <a:custGeom>
                            <a:avLst/>
                            <a:gdLst/>
                            <a:ahLst/>
                            <a:cxnLst/>
                            <a:rect l="l" t="t" r="r" b="b"/>
                            <a:pathLst>
                              <a:path w="9525" h="234315">
                                <a:moveTo>
                                  <a:pt x="9398" y="0"/>
                                </a:moveTo>
                                <a:lnTo>
                                  <a:pt x="0" y="0"/>
                                </a:lnTo>
                                <a:lnTo>
                                  <a:pt x="0" y="233934"/>
                                </a:lnTo>
                                <a:lnTo>
                                  <a:pt x="9398" y="233934"/>
                                </a:lnTo>
                                <a:lnTo>
                                  <a:pt x="9398" y="0"/>
                                </a:lnTo>
                                <a:close/>
                              </a:path>
                            </a:pathLst>
                          </a:custGeom>
                          <a:solidFill>
                            <a:srgbClr val="000000"/>
                          </a:solidFill>
                        </wps:spPr>
                        <wps:bodyPr wrap="square" lIns="0" tIns="0" rIns="0" bIns="0" rtlCol="0">
                          <a:noAutofit/>
                        </wps:bodyPr>
                      </wps:wsp>
                      <wps:wsp>
                        <wps:cNvPr id="252" name="Graphic 252"/>
                        <wps:cNvSpPr/>
                        <wps:spPr>
                          <a:xfrm>
                            <a:off x="39878" y="7973568"/>
                            <a:ext cx="59055" cy="234315"/>
                          </a:xfrm>
                          <a:custGeom>
                            <a:avLst/>
                            <a:gdLst/>
                            <a:ahLst/>
                            <a:cxnLst/>
                            <a:rect l="l" t="t" r="r" b="b"/>
                            <a:pathLst>
                              <a:path w="59055" h="234315">
                                <a:moveTo>
                                  <a:pt x="58928" y="0"/>
                                </a:moveTo>
                                <a:lnTo>
                                  <a:pt x="0" y="0"/>
                                </a:lnTo>
                                <a:lnTo>
                                  <a:pt x="0" y="233934"/>
                                </a:lnTo>
                                <a:lnTo>
                                  <a:pt x="58928" y="233934"/>
                                </a:lnTo>
                                <a:lnTo>
                                  <a:pt x="58928" y="0"/>
                                </a:lnTo>
                                <a:close/>
                              </a:path>
                            </a:pathLst>
                          </a:custGeom>
                          <a:solidFill>
                            <a:srgbClr val="000080"/>
                          </a:solidFill>
                        </wps:spPr>
                        <wps:bodyPr wrap="square" lIns="0" tIns="0" rIns="0" bIns="0" rtlCol="0">
                          <a:noAutofit/>
                        </wps:bodyPr>
                      </wps:wsp>
                      <wps:wsp>
                        <wps:cNvPr id="253" name="Graphic 253"/>
                        <wps:cNvSpPr/>
                        <wps:spPr>
                          <a:xfrm>
                            <a:off x="0" y="7973568"/>
                            <a:ext cx="9525" cy="234315"/>
                          </a:xfrm>
                          <a:custGeom>
                            <a:avLst/>
                            <a:gdLst/>
                            <a:ahLst/>
                            <a:cxnLst/>
                            <a:rect l="l" t="t" r="r" b="b"/>
                            <a:pathLst>
                              <a:path w="9525" h="234315">
                                <a:moveTo>
                                  <a:pt x="9398" y="0"/>
                                </a:moveTo>
                                <a:lnTo>
                                  <a:pt x="0" y="0"/>
                                </a:lnTo>
                                <a:lnTo>
                                  <a:pt x="0" y="233934"/>
                                </a:lnTo>
                                <a:lnTo>
                                  <a:pt x="9398" y="233934"/>
                                </a:lnTo>
                                <a:lnTo>
                                  <a:pt x="9398" y="0"/>
                                </a:lnTo>
                                <a:close/>
                              </a:path>
                            </a:pathLst>
                          </a:custGeom>
                          <a:solidFill>
                            <a:srgbClr val="000000"/>
                          </a:solidFill>
                        </wps:spPr>
                        <wps:bodyPr wrap="square" lIns="0" tIns="0" rIns="0" bIns="0" rtlCol="0">
                          <a:noAutofit/>
                        </wps:bodyPr>
                      </wps:wsp>
                      <wps:wsp>
                        <wps:cNvPr id="254" name="Graphic 254"/>
                        <wps:cNvSpPr/>
                        <wps:spPr>
                          <a:xfrm>
                            <a:off x="39878" y="8208264"/>
                            <a:ext cx="59055" cy="234315"/>
                          </a:xfrm>
                          <a:custGeom>
                            <a:avLst/>
                            <a:gdLst/>
                            <a:ahLst/>
                            <a:cxnLst/>
                            <a:rect l="l" t="t" r="r" b="b"/>
                            <a:pathLst>
                              <a:path w="59055" h="234315">
                                <a:moveTo>
                                  <a:pt x="58928" y="0"/>
                                </a:moveTo>
                                <a:lnTo>
                                  <a:pt x="0" y="0"/>
                                </a:lnTo>
                                <a:lnTo>
                                  <a:pt x="0" y="233933"/>
                                </a:lnTo>
                                <a:lnTo>
                                  <a:pt x="58928" y="233933"/>
                                </a:lnTo>
                                <a:lnTo>
                                  <a:pt x="58928" y="0"/>
                                </a:lnTo>
                                <a:close/>
                              </a:path>
                            </a:pathLst>
                          </a:custGeom>
                          <a:solidFill>
                            <a:srgbClr val="000080"/>
                          </a:solidFill>
                        </wps:spPr>
                        <wps:bodyPr wrap="square" lIns="0" tIns="0" rIns="0" bIns="0" rtlCol="0">
                          <a:noAutofit/>
                        </wps:bodyPr>
                      </wps:wsp>
                      <wps:wsp>
                        <wps:cNvPr id="255" name="Graphic 255"/>
                        <wps:cNvSpPr/>
                        <wps:spPr>
                          <a:xfrm>
                            <a:off x="0" y="8208264"/>
                            <a:ext cx="9525" cy="234315"/>
                          </a:xfrm>
                          <a:custGeom>
                            <a:avLst/>
                            <a:gdLst/>
                            <a:ahLst/>
                            <a:cxnLst/>
                            <a:rect l="l" t="t" r="r" b="b"/>
                            <a:pathLst>
                              <a:path w="9525" h="234315">
                                <a:moveTo>
                                  <a:pt x="9398" y="0"/>
                                </a:moveTo>
                                <a:lnTo>
                                  <a:pt x="0" y="0"/>
                                </a:lnTo>
                                <a:lnTo>
                                  <a:pt x="0" y="233933"/>
                                </a:lnTo>
                                <a:lnTo>
                                  <a:pt x="9398" y="233933"/>
                                </a:lnTo>
                                <a:lnTo>
                                  <a:pt x="9398" y="0"/>
                                </a:lnTo>
                                <a:close/>
                              </a:path>
                            </a:pathLst>
                          </a:custGeom>
                          <a:solidFill>
                            <a:srgbClr val="000000"/>
                          </a:solidFill>
                        </wps:spPr>
                        <wps:bodyPr wrap="square" lIns="0" tIns="0" rIns="0" bIns="0" rtlCol="0">
                          <a:noAutofit/>
                        </wps:bodyPr>
                      </wps:wsp>
                      <wps:wsp>
                        <wps:cNvPr id="256" name="Graphic 256"/>
                        <wps:cNvSpPr/>
                        <wps:spPr>
                          <a:xfrm>
                            <a:off x="39878" y="8442959"/>
                            <a:ext cx="59055" cy="234315"/>
                          </a:xfrm>
                          <a:custGeom>
                            <a:avLst/>
                            <a:gdLst/>
                            <a:ahLst/>
                            <a:cxnLst/>
                            <a:rect l="l" t="t" r="r" b="b"/>
                            <a:pathLst>
                              <a:path w="59055" h="234315">
                                <a:moveTo>
                                  <a:pt x="58928" y="0"/>
                                </a:moveTo>
                                <a:lnTo>
                                  <a:pt x="0" y="0"/>
                                </a:lnTo>
                                <a:lnTo>
                                  <a:pt x="0" y="233933"/>
                                </a:lnTo>
                                <a:lnTo>
                                  <a:pt x="58928" y="233933"/>
                                </a:lnTo>
                                <a:lnTo>
                                  <a:pt x="58928" y="0"/>
                                </a:lnTo>
                                <a:close/>
                              </a:path>
                            </a:pathLst>
                          </a:custGeom>
                          <a:solidFill>
                            <a:srgbClr val="000080"/>
                          </a:solidFill>
                        </wps:spPr>
                        <wps:bodyPr wrap="square" lIns="0" tIns="0" rIns="0" bIns="0" rtlCol="0">
                          <a:noAutofit/>
                        </wps:bodyPr>
                      </wps:wsp>
                      <wps:wsp>
                        <wps:cNvPr id="257" name="Graphic 257"/>
                        <wps:cNvSpPr/>
                        <wps:spPr>
                          <a:xfrm>
                            <a:off x="0" y="8442959"/>
                            <a:ext cx="9525" cy="234315"/>
                          </a:xfrm>
                          <a:custGeom>
                            <a:avLst/>
                            <a:gdLst/>
                            <a:ahLst/>
                            <a:cxnLst/>
                            <a:rect l="l" t="t" r="r" b="b"/>
                            <a:pathLst>
                              <a:path w="9525" h="234315">
                                <a:moveTo>
                                  <a:pt x="9398" y="0"/>
                                </a:moveTo>
                                <a:lnTo>
                                  <a:pt x="0" y="0"/>
                                </a:lnTo>
                                <a:lnTo>
                                  <a:pt x="0" y="233933"/>
                                </a:lnTo>
                                <a:lnTo>
                                  <a:pt x="9398" y="233933"/>
                                </a:lnTo>
                                <a:lnTo>
                                  <a:pt x="9398" y="0"/>
                                </a:lnTo>
                                <a:close/>
                              </a:path>
                            </a:pathLst>
                          </a:custGeom>
                          <a:solidFill>
                            <a:srgbClr val="000000"/>
                          </a:solidFill>
                        </wps:spPr>
                        <wps:bodyPr wrap="square" lIns="0" tIns="0" rIns="0" bIns="0" rtlCol="0">
                          <a:noAutofit/>
                        </wps:bodyPr>
                      </wps:wsp>
                      <wps:wsp>
                        <wps:cNvPr id="258" name="Graphic 258"/>
                        <wps:cNvSpPr/>
                        <wps:spPr>
                          <a:xfrm>
                            <a:off x="39878" y="8677656"/>
                            <a:ext cx="59055" cy="234315"/>
                          </a:xfrm>
                          <a:custGeom>
                            <a:avLst/>
                            <a:gdLst/>
                            <a:ahLst/>
                            <a:cxnLst/>
                            <a:rect l="l" t="t" r="r" b="b"/>
                            <a:pathLst>
                              <a:path w="59055" h="234315">
                                <a:moveTo>
                                  <a:pt x="58928" y="0"/>
                                </a:moveTo>
                                <a:lnTo>
                                  <a:pt x="0" y="0"/>
                                </a:lnTo>
                                <a:lnTo>
                                  <a:pt x="0" y="233933"/>
                                </a:lnTo>
                                <a:lnTo>
                                  <a:pt x="58928" y="233933"/>
                                </a:lnTo>
                                <a:lnTo>
                                  <a:pt x="58928" y="0"/>
                                </a:lnTo>
                                <a:close/>
                              </a:path>
                            </a:pathLst>
                          </a:custGeom>
                          <a:solidFill>
                            <a:srgbClr val="000080"/>
                          </a:solidFill>
                        </wps:spPr>
                        <wps:bodyPr wrap="square" lIns="0" tIns="0" rIns="0" bIns="0" rtlCol="0">
                          <a:noAutofit/>
                        </wps:bodyPr>
                      </wps:wsp>
                      <wps:wsp>
                        <wps:cNvPr id="259" name="Graphic 259"/>
                        <wps:cNvSpPr/>
                        <wps:spPr>
                          <a:xfrm>
                            <a:off x="0" y="8677656"/>
                            <a:ext cx="9525" cy="234315"/>
                          </a:xfrm>
                          <a:custGeom>
                            <a:avLst/>
                            <a:gdLst/>
                            <a:ahLst/>
                            <a:cxnLst/>
                            <a:rect l="l" t="t" r="r" b="b"/>
                            <a:pathLst>
                              <a:path w="9525" h="234315">
                                <a:moveTo>
                                  <a:pt x="9398" y="0"/>
                                </a:moveTo>
                                <a:lnTo>
                                  <a:pt x="0" y="0"/>
                                </a:lnTo>
                                <a:lnTo>
                                  <a:pt x="0" y="233933"/>
                                </a:lnTo>
                                <a:lnTo>
                                  <a:pt x="9398" y="233933"/>
                                </a:lnTo>
                                <a:lnTo>
                                  <a:pt x="9398" y="0"/>
                                </a:lnTo>
                                <a:close/>
                              </a:path>
                            </a:pathLst>
                          </a:custGeom>
                          <a:solidFill>
                            <a:srgbClr val="000000"/>
                          </a:solidFill>
                        </wps:spPr>
                        <wps:bodyPr wrap="square" lIns="0" tIns="0" rIns="0" bIns="0" rtlCol="0">
                          <a:noAutofit/>
                        </wps:bodyPr>
                      </wps:wsp>
                      <wps:wsp>
                        <wps:cNvPr id="260" name="Graphic 260"/>
                        <wps:cNvSpPr/>
                        <wps:spPr>
                          <a:xfrm>
                            <a:off x="39878" y="8912352"/>
                            <a:ext cx="59055" cy="234315"/>
                          </a:xfrm>
                          <a:custGeom>
                            <a:avLst/>
                            <a:gdLst/>
                            <a:ahLst/>
                            <a:cxnLst/>
                            <a:rect l="l" t="t" r="r" b="b"/>
                            <a:pathLst>
                              <a:path w="59055" h="234315">
                                <a:moveTo>
                                  <a:pt x="58928" y="0"/>
                                </a:moveTo>
                                <a:lnTo>
                                  <a:pt x="0" y="0"/>
                                </a:lnTo>
                                <a:lnTo>
                                  <a:pt x="0" y="233934"/>
                                </a:lnTo>
                                <a:lnTo>
                                  <a:pt x="58928" y="233934"/>
                                </a:lnTo>
                                <a:lnTo>
                                  <a:pt x="58928" y="0"/>
                                </a:lnTo>
                                <a:close/>
                              </a:path>
                            </a:pathLst>
                          </a:custGeom>
                          <a:solidFill>
                            <a:srgbClr val="000080"/>
                          </a:solidFill>
                        </wps:spPr>
                        <wps:bodyPr wrap="square" lIns="0" tIns="0" rIns="0" bIns="0" rtlCol="0">
                          <a:noAutofit/>
                        </wps:bodyPr>
                      </wps:wsp>
                      <wps:wsp>
                        <wps:cNvPr id="261" name="Graphic 261"/>
                        <wps:cNvSpPr/>
                        <wps:spPr>
                          <a:xfrm>
                            <a:off x="0" y="8912352"/>
                            <a:ext cx="9525" cy="234315"/>
                          </a:xfrm>
                          <a:custGeom>
                            <a:avLst/>
                            <a:gdLst/>
                            <a:ahLst/>
                            <a:cxnLst/>
                            <a:rect l="l" t="t" r="r" b="b"/>
                            <a:pathLst>
                              <a:path w="9525" h="234315">
                                <a:moveTo>
                                  <a:pt x="9398" y="0"/>
                                </a:moveTo>
                                <a:lnTo>
                                  <a:pt x="0" y="0"/>
                                </a:lnTo>
                                <a:lnTo>
                                  <a:pt x="0" y="233934"/>
                                </a:lnTo>
                                <a:lnTo>
                                  <a:pt x="9398" y="233934"/>
                                </a:lnTo>
                                <a:lnTo>
                                  <a:pt x="9398" y="0"/>
                                </a:lnTo>
                                <a:close/>
                              </a:path>
                            </a:pathLst>
                          </a:custGeom>
                          <a:solidFill>
                            <a:srgbClr val="000000"/>
                          </a:solidFill>
                        </wps:spPr>
                        <wps:bodyPr wrap="square" lIns="0" tIns="0" rIns="0" bIns="0" rtlCol="0">
                          <a:noAutofit/>
                        </wps:bodyPr>
                      </wps:wsp>
                      <pic:pic xmlns:pic="http://schemas.openxmlformats.org/drawingml/2006/picture">
                        <pic:nvPicPr>
                          <pic:cNvPr id="262" name="Image 262"/>
                          <pic:cNvPicPr/>
                        </pic:nvPicPr>
                        <pic:blipFill>
                          <a:blip r:embed="rId8" cstate="print"/>
                          <a:stretch>
                            <a:fillRect/>
                          </a:stretch>
                        </pic:blipFill>
                        <pic:spPr>
                          <a:xfrm>
                            <a:off x="1591317" y="1375189"/>
                            <a:ext cx="3095480" cy="448236"/>
                          </a:xfrm>
                          <a:prstGeom prst="rect">
                            <a:avLst/>
                          </a:prstGeom>
                        </pic:spPr>
                      </pic:pic>
                    </wpg:wgp>
                  </a:graphicData>
                </a:graphic>
              </wp:anchor>
            </w:drawing>
          </mc:Choice>
          <mc:Fallback>
            <w:pict>
              <v:group w14:anchorId="469E0655" id="Group 1" o:spid="_x0000_s1026" style="position:absolute;margin-left:63.05pt;margin-top:51.85pt;width:497.55pt;height:738.2pt;z-index:-251657216;mso-wrap-distance-left:0;mso-wrap-distance-right:0;mso-position-horizontal-relative:page;mso-position-vertical-relative:page" coordsize="63187,93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">
                <v:shape id="Graphic 2" o:spid="_x0000_s1027" style="position:absolute;left:398;top:91470;width:1886;height:1886;visibility:visible;mso-wrap-style:square;v-text-anchor:top" coordsize="188595,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" path="m188214,129286r-129286,l58928,,,,,129286r,58928l58928,188214r129286,l188214,129286xe" fillcolor="navy" stroked="f">
                  <v:path arrowok="t"/>
                </v:shape>
                <v:shape id="Graphic 3" o:spid="_x0000_s1028" style="position:absolute;top:91470;width:2286;height:2280;visibility:visible;mso-wrap-style:square;v-text-anchor:top" coordsize="2286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" path="m138684,29730r-129286,l9398,,,,,29730r,9386l9398,39116r129286,l138684,29730xem228092,218706r-40386,l187706,88646r,-9144l179070,79502r-31242,l147828,29718r-8636,l139192,79502r-129794,l,79502r,9144l,218706r,9132l9398,227838r129286,l138684,218706r-129286,l9398,88646r129794,l139192,227838r8636,l147828,88646r31242,l179070,218706r,9132l187706,227838r40386,l228092,218706xe" fillcolor="black" stroked="f">
                  <v:path arrowok="t"/>
                </v:shape>
                <v:shape id="Graphic 4" o:spid="_x0000_s1029" style="position:absolute;left:398;top:398;width:1886;height:1886;visibility:visible;mso-wrap-style:square;v-text-anchor:top" coordsize="188595,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" path="m188214,12l58928,12,,,,58928,,188214r58928,l58928,58928r129286,l188214,12xe" fillcolor="navy" stroked="f">
                  <v:path arrowok="t"/>
                </v:shape>
                <v:shape id="Graphic 5" o:spid="_x0000_s1030" style="position:absolute;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" path="m198120,139192r-50292,l147828,9398r,-9398l139192,,,,,9398,,138430r9398,l9398,9398r129794,l139192,139192,,139192r,9398l139192,148590r,30480l9398,179070r-9398,l,188214r,39878l9398,228092r,-39878l139192,188214r8636,l147828,179070r,-30480l198120,148590r,-9398xem228092,l188976,r,9398l188976,138430r9144,l198120,9398r29972,l228092,xe" fillcolor="black" stroked="f">
                  <v:path arrowok="t"/>
                </v:shape>
                <v:shape id="Graphic 6" o:spid="_x0000_s1031" style="position:absolute;left:2286;top:92763;width:2336;height:590;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" path="m233425,l,,,58927r233425,l233425,xe" fillcolor="navy" stroked="f">
                  <v:path arrowok="t"/>
                </v:shape>
                <v:shape id="Graphic 7" o:spid="_x0000_s1032" style="position:absolute;left:2286;top:93657;width:2336;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" path="m233425,l,,,9143r233425,l233425,xe" fillcolor="black" stroked="f">
                  <v:path arrowok="t"/>
                </v:shape>
                <v:shape id="Graphic 8" o:spid="_x0000_s1033" style="position:absolute;left:4625;top:92763;width:2337;height:590;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" path="m233425,l,,,58927r233425,l233425,xe" fillcolor="navy" stroked="f">
                  <v:path arrowok="t"/>
                </v:shape>
                <v:shape id="Graphic 9" o:spid="_x0000_s1034" style="position:absolute;left:4625;top:93657;width:2337;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" path="m233425,l,,,9143r233425,l233425,xe" fillcolor="black" stroked="f">
                  <v:path arrowok="t"/>
                </v:shape>
                <v:shape id="Graphic 10" o:spid="_x0000_s1035" style="position:absolute;left:6967;top:92763;width:2337;height:590;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" path="m233172,l,,,58927r233172,l233172,xe" fillcolor="navy" stroked="f">
                  <v:path arrowok="t"/>
                </v:shape>
                <v:shape id="Graphic 11" o:spid="_x0000_s1036" style="position:absolute;left:6967;top:93657;width:2337;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" path="m233172,l,,,9143r233172,l233172,xe" fillcolor="black" stroked="f">
                  <v:path arrowok="t"/>
                </v:shape>
                <v:shape id="Graphic 12" o:spid="_x0000_s1037" style="position:absolute;left:9306;top:92763;width:2337;height:590;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" path="m233171,l,,,58927r233171,l233171,xe" fillcolor="navy" stroked="f">
                  <v:path arrowok="t"/>
                </v:shape>
                <v:shape id="Graphic 13" o:spid="_x0000_s1038" style="position:absolute;left:9306;top:93657;width:2337;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" path="m233171,l,,,9143r233171,l233171,xe" fillcolor="black" stroked="f">
                  <v:path arrowok="t"/>
                </v:shape>
                <v:shape id="Graphic 14" o:spid="_x0000_s1039" style="position:absolute;left:11645;top:92763;width:2337;height:590;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" path="m233172,l,,,58927r233172,l233172,xe" fillcolor="navy" stroked="f">
                  <v:path arrowok="t"/>
                </v:shape>
                <v:shape id="Graphic 15" o:spid="_x0000_s1040" style="position:absolute;left:11645;top:93657;width:2337;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" path="m233172,l,,,9143r233172,l233172,xe" fillcolor="black" stroked="f">
                  <v:path arrowok="t"/>
                </v:shape>
                <v:shape id="Graphic 16" o:spid="_x0000_s1041" style="position:absolute;left:13985;top:92763;width:2337;height:590;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" path="m233172,l,,,58927r233172,l233172,xe" fillcolor="navy" stroked="f">
                  <v:path arrowok="t"/>
                </v:shape>
                <v:shape id="Graphic 17" o:spid="_x0000_s1042" style="position:absolute;left:13985;top:93657;width:2337;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" path="m233172,l,,,9143r233172,l233172,xe" fillcolor="black" stroked="f">
                  <v:path arrowok="t"/>
                </v:shape>
                <v:shape id="Graphic 18" o:spid="_x0000_s1043" style="position:absolute;left:16324;top:92763;width:2337;height:590;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" path="m233171,l,,,58927r233171,l233171,xe" fillcolor="navy" stroked="f">
                  <v:path arrowok="t"/>
                </v:shape>
                <v:shape id="Graphic 19" o:spid="_x0000_s1044" style="position:absolute;left:16324;top:93657;width:2337;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" path="m233171,l,,,9143r233171,l233171,xe" fillcolor="black" stroked="f">
                  <v:path arrowok="t"/>
                </v:shape>
                <v:shape id="Graphic 20" o:spid="_x0000_s1045" style="position:absolute;left:18663;top:92763;width:2344;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" path="m233933,l,,,58927r233933,l233933,xe" fillcolor="navy" stroked="f">
                  <v:path arrowok="t"/>
                </v:shape>
                <v:shape id="Graphic 21" o:spid="_x0000_s1046" style="position:absolute;left:18663;top:93657;width:2344;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" path="m233933,l,,,9143r233933,l233933,xe" fillcolor="black" stroked="f">
                  <v:path arrowok="t"/>
                </v:shape>
                <v:shape id="Graphic 22" o:spid="_x0000_s1047" style="position:absolute;left:21010;top:92763;width:2344;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" path="m233934,l,,,58927r233934,l233934,xe" fillcolor="navy" stroked="f">
                  <v:path arrowok="t"/>
                </v:shape>
                <v:shape id="Graphic 23" o:spid="_x0000_s1048" style="position:absolute;left:21010;top:93657;width:2344;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" path="m233934,l,,,9143r233934,l233934,xe" fillcolor="black" stroked="f">
                  <v:path arrowok="t"/>
                </v:shape>
                <v:shape id="Graphic 24" o:spid="_x0000_s1049" style="position:absolute;left:23357;top:92763;width:2343;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" path="m233933,l,,,58927r233933,l233933,xe" fillcolor="navy" stroked="f">
                  <v:path arrowok="t"/>
                </v:shape>
                <v:shape id="Graphic 25" o:spid="_x0000_s1050" style="position:absolute;left:23357;top:9365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" path="m233933,l,,,9143r233933,l233933,xe" fillcolor="black" stroked="f">
                  <v:path arrowok="t"/>
                </v:shape>
                <v:shape id="Graphic 26" o:spid="_x0000_s1051" style="position:absolute;left:25704;top:92763;width:2343;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" path="m233934,l,,,58927r233934,l233934,xe" fillcolor="navy" stroked="f">
                  <v:path arrowok="t"/>
                </v:shape>
                <v:shape id="Graphic 27" o:spid="_x0000_s1052" style="position:absolute;left:25704;top:9365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" path="m233934,l,,,9143r233934,l233934,xe" fillcolor="black" stroked="f">
                  <v:path arrowok="t"/>
                </v:shape>
                <v:shape id="Graphic 28" o:spid="_x0000_s1053" style="position:absolute;left:28051;top:92763;width:2343;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" path="m234187,l,,,58927r234187,l234187,xe" fillcolor="navy" stroked="f">
                  <v:path arrowok="t"/>
                </v:shape>
                <v:shape id="Graphic 29" o:spid="_x0000_s1054" style="position:absolute;left:28051;top:9365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" path="m234187,l,,,9143r234187,l234187,xe" fillcolor="black" stroked="f">
                  <v:path arrowok="t"/>
                </v:shape>
                <v:shape id="Graphic 30" o:spid="_x0000_s1055" style="position:absolute;left:30398;top:92763;width:2343;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" path="m234187,l,,,58927r234187,l234187,xe" fillcolor="navy" stroked="f">
                  <v:path arrowok="t"/>
                </v:shape>
                <v:shape id="Graphic 31" o:spid="_x0000_s1056" style="position:absolute;left:30398;top:9365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" path="m234187,l,,,9143r234187,l234187,xe" fillcolor="black" stroked="f">
                  <v:path arrowok="t"/>
                </v:shape>
                <v:shape id="Graphic 32" o:spid="_x0000_s1057" style="position:absolute;left:32745;top:92763;width:2343;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" path="m234187,l,,,58927r234187,l234187,xe" fillcolor="navy" stroked="f">
                  <v:path arrowok="t"/>
                </v:shape>
                <v:shape id="Graphic 33" o:spid="_x0000_s1058" style="position:absolute;left:32745;top:9365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" path="m234187,l,,,9143r234187,l234187,xe" fillcolor="black" stroked="f">
                  <v:path arrowok="t"/>
                </v:shape>
                <v:shape id="Graphic 34" o:spid="_x0000_s1059" style="position:absolute;left:35092;top:92763;width:2343;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" path="m234187,l,,,58927r234187,l234187,xe" fillcolor="navy" stroked="f">
                  <v:path arrowok="t"/>
                </v:shape>
                <v:shape id="Graphic 35" o:spid="_x0000_s1060" style="position:absolute;left:35092;top:9365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" path="m234187,l,,,9143r234187,l234187,xe" fillcolor="black" stroked="f">
                  <v:path arrowok="t"/>
                </v:shape>
                <v:shape id="Graphic 36" o:spid="_x0000_s1061" style="position:absolute;left:37439;top:92763;width:2343;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" path="m234187,l,,,58927r234187,l234187,xe" fillcolor="navy" stroked="f">
                  <v:path arrowok="t"/>
                </v:shape>
                <v:shape id="Graphic 37" o:spid="_x0000_s1062" style="position:absolute;left:37439;top:9365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" path="m234187,l,,,9143r234187,l234187,xe" fillcolor="black" stroked="f">
                  <v:path arrowok="t"/>
                </v:shape>
                <v:shape id="Graphic 38" o:spid="_x0000_s1063" style="position:absolute;left:39789;top:92763;width:2343;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" path="m233934,l,,,58927r233934,l233934,xe" fillcolor="navy" stroked="f">
                  <v:path arrowok="t"/>
                </v:shape>
                <v:shape id="Graphic 39" o:spid="_x0000_s1064" style="position:absolute;left:39789;top:9365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" path="m233934,l,,,9143r233934,l233934,xe" fillcolor="black" stroked="f">
                  <v:path arrowok="t"/>
                </v:shape>
                <v:shape id="Graphic 40" o:spid="_x0000_s1065" style="position:absolute;left:42136;top:92763;width:2343;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" path="m233934,l,,,58927r233934,l233934,xe" fillcolor="navy" stroked="f">
                  <v:path arrowok="t"/>
                </v:shape>
                <v:shape id="Graphic 41" o:spid="_x0000_s1066" style="position:absolute;left:42136;top:9365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" path="m233934,l,,,9143r233934,l233934,xe" fillcolor="black" stroked="f">
                  <v:path arrowok="t"/>
                </v:shape>
                <v:shape id="Graphic 42" o:spid="_x0000_s1067" style="position:absolute;left:44483;top:92763;width:2343;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" path="m233934,l,,,58927r233934,l233934,xe" fillcolor="navy" stroked="f">
                  <v:path arrowok="t"/>
                </v:shape>
                <v:shape id="Graphic 43" o:spid="_x0000_s1068" style="position:absolute;left:44483;top:9365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" path="m233934,l,,,9143r233934,l233934,xe" fillcolor="black" stroked="f">
                  <v:path arrowok="t"/>
                </v:shape>
                <v:shape id="Graphic 44" o:spid="_x0000_s1069" style="position:absolute;left:46829;top:92763;width:2344;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" path="m233934,l,,,58927r233934,l233934,xe" fillcolor="navy" stroked="f">
                  <v:path arrowok="t"/>
                </v:shape>
                <v:shape id="Graphic 45" o:spid="_x0000_s1070" style="position:absolute;left:46829;top:93657;width:2344;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" path="m233934,l,,,9143r233934,l233934,xe" fillcolor="black" stroked="f">
                  <v:path arrowok="t"/>
                </v:shape>
                <v:shape id="Graphic 46" o:spid="_x0000_s1071" style="position:absolute;left:49176;top:92763;width:2344;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" path="m233934,l,,,58927r233934,l233934,xe" fillcolor="navy" stroked="f">
                  <v:path arrowok="t"/>
                </v:shape>
                <v:shape id="Graphic 47" o:spid="_x0000_s1072" style="position:absolute;left:49176;top:93657;width:2344;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" path="m233934,l,,,9143r233934,l233934,xe" fillcolor="black" stroked="f">
                  <v:path arrowok="t"/>
                </v:shape>
                <v:shape id="Graphic 48" o:spid="_x0000_s1073" style="position:absolute;left:51523;top:92763;width:2344;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" path="m233934,l,,,58927r233934,l233934,xe" fillcolor="navy" stroked="f">
                  <v:path arrowok="t"/>
                </v:shape>
                <v:shape id="Graphic 49" o:spid="_x0000_s1074" style="position:absolute;left:51523;top:93657;width:2344;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" path="m233934,l,,,9143r233934,l233934,xe" fillcolor="black" stroked="f">
                  <v:path arrowok="t"/>
                </v:shape>
                <v:shape id="Graphic 50" o:spid="_x0000_s1075" style="position:absolute;left:53870;top:92763;width:2344;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" path="m233934,l,,,58927r233934,l233934,xe" fillcolor="navy" stroked="f">
                  <v:path arrowok="t"/>
                </v:shape>
                <v:shape id="Graphic 51" o:spid="_x0000_s1076" style="position:absolute;left:53870;top:93657;width:2344;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" path="m233934,l,,,9143r233934,l233934,xe" fillcolor="black" stroked="f">
                  <v:path arrowok="t"/>
                </v:shape>
                <v:shape id="Graphic 52" o:spid="_x0000_s1077" style="position:absolute;left:56217;top:92763;width:2343;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" path="m233933,l,,,58927r233933,l233933,xe" fillcolor="navy" stroked="f">
                  <v:path arrowok="t"/>
                </v:shape>
                <v:shape id="Graphic 53" o:spid="_x0000_s1078" style="position:absolute;left:56217;top:9365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" path="m233933,l,,,9143r233933,l233933,xe" fillcolor="black" stroked="f">
                  <v:path arrowok="t"/>
                </v:shape>
                <v:shape id="Graphic 54" o:spid="_x0000_s1079" style="position:absolute;left:58564;top:92763;width:2343;height:590;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" path="m234188,l,,,58927r234188,l234188,xe" fillcolor="navy" stroked="f">
                  <v:path arrowok="t"/>
                </v:shape>
                <v:shape id="Graphic 55" o:spid="_x0000_s1080" style="position:absolute;left:58564;top:9365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" path="m234188,l,,,9143r234188,l234188,xe" fillcolor="black" stroked="f">
                  <v:path arrowok="t"/>
                </v:shape>
                <v:shape id="Graphic 56" o:spid="_x0000_s1081" style="position:absolute;left:2286;top:398;width:2336;height:591;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" path="m233425,l,,,58927r233425,l233425,xe" fillcolor="navy" stroked="f">
                  <v:path arrowok="t"/>
                </v:shape>
                <v:shape id="Graphic 57" o:spid="_x0000_s1082" style="position:absolute;left:2286;width:2336;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" path="m233425,l,,,9398r233425,l233425,xe" fillcolor="black" stroked="f">
                  <v:path arrowok="t"/>
                </v:shape>
                <v:shape id="Graphic 58" o:spid="_x0000_s1083" style="position:absolute;left:4625;top:398;width:2337;height:591;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" path="m233425,l,,,58927r233425,l233425,xe" fillcolor="navy" stroked="f">
                  <v:path arrowok="t"/>
                </v:shape>
                <v:shape id="Graphic 59" o:spid="_x0000_s1084" style="position:absolute;left:4625;width:2337;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" path="m233425,l,,,9398r233425,l233425,xe" fillcolor="black" stroked="f">
                  <v:path arrowok="t"/>
                </v:shape>
                <v:shape id="Graphic 60" o:spid="_x0000_s1085" style="position:absolute;left:6967;top:398;width:2337;height:591;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" path="m233172,l,,,58927r233172,l233172,xe" fillcolor="navy" stroked="f">
                  <v:path arrowok="t"/>
                </v:shape>
                <v:shape id="Graphic 61" o:spid="_x0000_s1086" style="position:absolute;left:6967;width:2337;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" path="m233172,l,,,9398r233172,l233172,xe" fillcolor="black" stroked="f">
                  <v:path arrowok="t"/>
                </v:shape>
                <v:shape id="Graphic 62" o:spid="_x0000_s1087" style="position:absolute;left:9306;top:398;width:2337;height:591;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" path="m233171,l,,,58927r233171,l233171,xe" fillcolor="navy" stroked="f">
                  <v:path arrowok="t"/>
                </v:shape>
                <v:shape id="Graphic 63" o:spid="_x0000_s1088" style="position:absolute;left:9306;width:2337;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" path="m233171,l,,,9398r233171,l233171,xe" fillcolor="black" stroked="f">
                  <v:path arrowok="t"/>
                </v:shape>
                <v:shape id="Graphic 64" o:spid="_x0000_s1089" style="position:absolute;left:11645;top:398;width:2337;height:591;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" path="m233172,l,,,58927r233172,l233172,xe" fillcolor="navy" stroked="f">
                  <v:path arrowok="t"/>
                </v:shape>
                <v:shape id="Graphic 65" o:spid="_x0000_s1090" style="position:absolute;left:11645;width:2337;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" path="m233172,l,,,9398r233172,l233172,xe" fillcolor="black" stroked="f">
                  <v:path arrowok="t"/>
                </v:shape>
                <v:shape id="Graphic 66" o:spid="_x0000_s1091" style="position:absolute;left:13985;top:398;width:2337;height:591;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" path="m233172,l,,,58927r233172,l233172,xe" fillcolor="navy" stroked="f">
                  <v:path arrowok="t"/>
                </v:shape>
                <v:shape id="Graphic 67" o:spid="_x0000_s1092" style="position:absolute;left:13985;width:2337;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" path="m233172,l,,,9398r233172,l233172,xe" fillcolor="black" stroked="f">
                  <v:path arrowok="t"/>
                </v:shape>
                <v:shape id="Graphic 68" o:spid="_x0000_s1093" style="position:absolute;left:16324;top:398;width:2337;height:591;visibility:visible;mso-wrap-style:square;v-text-anchor:top" coordsize="233679,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" path="m233171,l,,,58927r233171,l233171,xe" fillcolor="navy" stroked="f">
                  <v:path arrowok="t"/>
                </v:shape>
                <v:shape id="Graphic 69" o:spid="_x0000_s1094" style="position:absolute;left:16324;width:2337;height:95;visibility:visible;mso-wrap-style:square;v-text-anchor:top" coordsize="2336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" path="m233171,l,,,9398r233171,l233171,xe" fillcolor="black" stroked="f">
                  <v:path arrowok="t"/>
                </v:shape>
                <v:shape id="Graphic 70" o:spid="_x0000_s1095" style="position:absolute;left:18663;top:398;width:2344;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" path="m233933,l,,,58927r233933,l233933,xe" fillcolor="navy" stroked="f">
                  <v:path arrowok="t"/>
                </v:shape>
                <v:shape id="Graphic 71" o:spid="_x0000_s1096" style="position:absolute;left:18663;width:2344;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" path="m233933,l,,,9398r233933,l233933,xe" fillcolor="black" stroked="f">
                  <v:path arrowok="t"/>
                </v:shape>
                <v:shape id="Graphic 72" o:spid="_x0000_s1097" style="position:absolute;left:21010;top:398;width:2344;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" path="m233934,l,,,58927r233934,l233934,xe" fillcolor="navy" stroked="f">
                  <v:path arrowok="t"/>
                </v:shape>
                <v:shape id="Graphic 73" o:spid="_x0000_s1098" style="position:absolute;left:21010;width:2344;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" path="m233934,l,,,9398r233934,l233934,xe" fillcolor="black" stroked="f">
                  <v:path arrowok="t"/>
                </v:shape>
                <v:shape id="Graphic 74" o:spid="_x0000_s1099" style="position:absolute;left:23357;top:398;width:2343;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" path="m233933,l,,,58927r233933,l233933,xe" fillcolor="navy" stroked="f">
                  <v:path arrowok="t"/>
                </v:shape>
                <v:shape id="Graphic 75" o:spid="_x0000_s1100" style="position:absolute;left:2335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" path="m233933,l,,,9398r233933,l233933,xe" fillcolor="black" stroked="f">
                  <v:path arrowok="t"/>
                </v:shape>
                <v:shape id="Graphic 76" o:spid="_x0000_s1101" style="position:absolute;left:25704;top:398;width:2343;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" path="m233934,l,,,58927r233934,l233934,xe" fillcolor="navy" stroked="f">
                  <v:path arrowok="t"/>
                </v:shape>
                <v:shape id="Graphic 77" o:spid="_x0000_s1102" style="position:absolute;left:25704;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" path="m233934,l,,,9398r233934,l233934,xe" fillcolor="black" stroked="f">
                  <v:path arrowok="t"/>
                </v:shape>
                <v:shape id="Graphic 78" o:spid="_x0000_s1103" style="position:absolute;left:28051;top:398;width:2343;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" path="m234187,l,,,58927r234187,l234187,xe" fillcolor="navy" stroked="f">
                  <v:path arrowok="t"/>
                </v:shape>
                <v:shape id="Graphic 79" o:spid="_x0000_s1104" style="position:absolute;left:28051;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" path="m234187,l,,,9398r234187,l234187,xe" fillcolor="black" stroked="f">
                  <v:path arrowok="t"/>
                </v:shape>
                <v:shape id="Graphic 80" o:spid="_x0000_s1105" style="position:absolute;left:30398;top:398;width:2343;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" path="m234187,l,,,58927r234187,l234187,xe" fillcolor="navy" stroked="f">
                  <v:path arrowok="t"/>
                </v:shape>
                <v:shape id="Graphic 81" o:spid="_x0000_s1106" style="position:absolute;left:30398;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" path="m234187,l,,,9398r234187,l234187,xe" fillcolor="black" stroked="f">
                  <v:path arrowok="t"/>
                </v:shape>
                <v:shape id="Graphic 82" o:spid="_x0000_s1107" style="position:absolute;left:32745;top:398;width:2343;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" path="m234187,l,,,58927r234187,l234187,xe" fillcolor="navy" stroked="f">
                  <v:path arrowok="t"/>
                </v:shape>
                <v:shape id="Graphic 83" o:spid="_x0000_s1108" style="position:absolute;left:32745;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" path="m234187,l,,,9398r234187,l234187,xe" fillcolor="black" stroked="f">
                  <v:path arrowok="t"/>
                </v:shape>
                <v:shape id="Graphic 84" o:spid="_x0000_s1109" style="position:absolute;left:35092;top:398;width:2343;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" path="m234187,l,,,58927r234187,l234187,xe" fillcolor="navy" stroked="f">
                  <v:path arrowok="t"/>
                </v:shape>
                <v:shape id="Graphic 85" o:spid="_x0000_s1110" style="position:absolute;left:35092;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" path="m234187,l,,,9398r234187,l234187,xe" fillcolor="black" stroked="f">
                  <v:path arrowok="t"/>
                </v:shape>
                <v:shape id="Graphic 86" o:spid="_x0000_s1111" style="position:absolute;left:37439;top:398;width:2343;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" path="m234187,l,,,58927r234187,l234187,xe" fillcolor="navy" stroked="f">
                  <v:path arrowok="t"/>
                </v:shape>
                <v:shape id="Graphic 87" o:spid="_x0000_s1112" style="position:absolute;left:37439;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" path="m234187,l,,,9398r234187,l234187,xe" fillcolor="black" stroked="f">
                  <v:path arrowok="t"/>
                </v:shape>
                <v:shape id="Graphic 88" o:spid="_x0000_s1113" style="position:absolute;left:39789;top:398;width:2343;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" path="m233934,l,,,58927r233934,l233934,xe" fillcolor="navy" stroked="f">
                  <v:path arrowok="t"/>
                </v:shape>
                <v:shape id="Graphic 89" o:spid="_x0000_s1114" style="position:absolute;left:39789;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" path="m233934,l,,,9398r233934,l233934,xe" fillcolor="black" stroked="f">
                  <v:path arrowok="t"/>
                </v:shape>
                <v:shape id="Graphic 90" o:spid="_x0000_s1115" style="position:absolute;left:42136;top:398;width:2343;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" path="m233934,l,,,58927r233934,l233934,xe" fillcolor="navy" stroked="f">
                  <v:path arrowok="t"/>
                </v:shape>
                <v:shape id="Graphic 91" o:spid="_x0000_s1116" style="position:absolute;left:42136;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" path="m233934,l,,,9398r233934,l233934,xe" fillcolor="black" stroked="f">
                  <v:path arrowok="t"/>
                </v:shape>
                <v:shape id="Graphic 92" o:spid="_x0000_s1117" style="position:absolute;left:44483;top:398;width:2343;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" path="m233934,l,,,58927r233934,l233934,xe" fillcolor="navy" stroked="f">
                  <v:path arrowok="t"/>
                </v:shape>
                <v:shape id="Graphic 93" o:spid="_x0000_s1118" style="position:absolute;left:44483;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" path="m233934,l,,,9398r233934,l233934,xe" fillcolor="black" stroked="f">
                  <v:path arrowok="t"/>
                </v:shape>
                <v:shape id="Graphic 94" o:spid="_x0000_s1119" style="position:absolute;left:46829;top:398;width:2344;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" path="m233934,l,,,58927r233934,l233934,xe" fillcolor="navy" stroked="f">
                  <v:path arrowok="t"/>
                </v:shape>
                <v:shape id="Graphic 95" o:spid="_x0000_s1120" style="position:absolute;left:46829;width:2344;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" path="m233934,l,,,9398r233934,l233934,xe" fillcolor="black" stroked="f">
                  <v:path arrowok="t"/>
                </v:shape>
                <v:shape id="Graphic 96" o:spid="_x0000_s1121" style="position:absolute;left:49176;top:398;width:2344;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" path="m233934,l,,,58927r233934,l233934,xe" fillcolor="navy" stroked="f">
                  <v:path arrowok="t"/>
                </v:shape>
                <v:shape id="Graphic 97" o:spid="_x0000_s1122" style="position:absolute;left:49176;width:2344;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" path="m233934,l,,,9398r233934,l233934,xe" fillcolor="black" stroked="f">
                  <v:path arrowok="t"/>
                </v:shape>
                <v:shape id="Graphic 98" o:spid="_x0000_s1123" style="position:absolute;left:51523;top:398;width:2344;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" path="m233934,l,,,58927r233934,l233934,xe" fillcolor="navy" stroked="f">
                  <v:path arrowok="t"/>
                </v:shape>
                <v:shape id="Graphic 99" o:spid="_x0000_s1124" style="position:absolute;left:51523;width:2344;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" path="m233934,l,,,9398r233934,l233934,xe" fillcolor="black" stroked="f">
                  <v:path arrowok="t"/>
                </v:shape>
                <v:shape id="Graphic 100" o:spid="_x0000_s1125" style="position:absolute;left:53870;top:398;width:2344;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" path="m233934,l,,,58927r233934,l233934,xe" fillcolor="navy" stroked="f">
                  <v:path arrowok="t"/>
                </v:shape>
                <v:shape id="Graphic 101" o:spid="_x0000_s1126" style="position:absolute;left:53870;width:2344;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" path="m233934,l,,,9398r233934,l233934,xe" fillcolor="black" stroked="f">
                  <v:path arrowok="t"/>
                </v:shape>
                <v:shape id="Graphic 102" o:spid="_x0000_s1127" style="position:absolute;left:56217;top:398;width:2343;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" path="m233933,l,,,58927r233933,l233933,xe" fillcolor="navy" stroked="f">
                  <v:path arrowok="t"/>
                </v:shape>
                <v:shape id="Graphic 103" o:spid="_x0000_s1128" style="position:absolute;left:56217;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" path="m233933,l,,,9398r233933,l233933,xe" fillcolor="black" stroked="f">
                  <v:path arrowok="t"/>
                </v:shape>
                <v:shape id="Graphic 104" o:spid="_x0000_s1129" style="position:absolute;left:58564;top:398;width:2343;height:591;visibility:visible;mso-wrap-style:square;v-text-anchor:top" coordsize="234315,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" path="m234188,l,,,58927r234188,l234188,xe" fillcolor="navy" stroked="f">
                  <v:path arrowok="t"/>
                </v:shape>
                <v:shape id="Graphic 105" o:spid="_x0000_s1130" style="position:absolute;left:58564;width:2343;height:95;visibility:visible;mso-wrap-style:square;v-text-anchor:top" coordsize="2343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" path="m234188,l,,,9398r234188,l234188,xe" fillcolor="black" stroked="f">
                  <v:path arrowok="t"/>
                </v:shape>
                <v:shape id="Graphic 106" o:spid="_x0000_s1131" style="position:absolute;left:60911;top:91470;width:1880;height:1886;visibility:visible;mso-wrap-style:square;v-text-anchor:top" coordsize="18796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" path="m187706,l129286,r,129286l,129286r,58928l129286,188214r58407,l187706,xe" fillcolor="navy" stroked="f">
                  <v:path arrowok="t"/>
                </v:shape>
                <v:shape id="Graphic 107" o:spid="_x0000_s1132" style="position:absolute;left:60911;top:91470;width:2274;height:2280;visibility:visible;mso-wrap-style:square;v-text-anchor:top" coordsize="227329,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" path="m38595,89408r-8623,l29972,218706,,218706r,9132l29972,227838r8623,l38595,218706r,-129298xem227330,r-8636,l218694,39636r-130569,l79502,39624r,9398l79502,79502r-49530,l29972,88646r49530,l79502,218706r,9132l88125,227838r130569,l227330,227838r,-9132l227330,89408r-8636,l218694,218706r-130569,l88125,88646r139192,l227317,79502r-139192,l88125,49022r130569,l227330,49022r,-9386l227330,xe" fillcolor="black" stroked="f">
                  <v:path arrowok="t"/>
                </v:shape>
                <v:shape id="Graphic 108" o:spid="_x0000_s1133" style="position:absolute;left:60911;top:398;width:1880;height:1886;visibility:visible;mso-wrap-style:square;v-text-anchor:top" coordsize="18796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" path="m187706,l129286,,,12,,58928r129286,l129286,188214r58420,l187706,xe" fillcolor="navy" stroked="f">
                  <v:path arrowok="t"/>
                </v:shape>
                <v:shape id="Graphic 109" o:spid="_x0000_s1134" style="position:absolute;left:60911;width:2274;height:2286;visibility:visible;mso-wrap-style:square;v-text-anchor:top" coordsize="22732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" path="m227330,188976r-8636,l89408,188976r,9144l218694,198120r,29972l227330,228092r,-29972l227330,188976xem227330,r-8636,l89408,r,9398l218694,9398r,129794l88125,139192,88125,,79502,r,139192l48501,139192r,-129794l48514,,39878,,,,,9398r39878,l39878,139192r,9398l48501,148590r31001,l79502,198120r8623,l88125,148590r130569,l227330,148590r,-9398l227330,9398r,-9398xe" fillcolor="black" stroked="f">
                  <v:path arrowok="t"/>
                </v:shape>
                <v:shape id="Graphic 110" o:spid="_x0000_s1135" style="position:absolute;left:62204;top:2286;width:584;height:2336;visibility:visible;mso-wrap-style:square;v-text-anchor:top" coordsize="58419,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" path="m58420,l,,,233425r58420,l58420,xe" fillcolor="navy" stroked="f">
                  <v:path arrowok="t"/>
                </v:shape>
                <v:shape id="Graphic 111" o:spid="_x0000_s1136" style="position:absolute;left:63098;top:2286;width:89;height:2336;visibility:visible;mso-wrap-style:square;v-text-anchor:top" coordsize="889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" path="m8636,l,,,233425r8636,l8636,xe" fillcolor="black" stroked="f">
                  <v:path arrowok="t"/>
                </v:shape>
                <v:shape id="Graphic 112" o:spid="_x0000_s1137" style="position:absolute;left:62204;top:4625;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" path="m58420,l,,,234188r58420,l58420,xe" fillcolor="navy" stroked="f">
                  <v:path arrowok="t"/>
                </v:shape>
                <v:shape id="Graphic 113" o:spid="_x0000_s1138" style="position:absolute;left:63098;top:4625;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" path="m8636,l,,,234188r8636,l8636,xe" fillcolor="black" stroked="f">
                  <v:path arrowok="t"/>
                </v:shape>
                <v:shape id="Graphic 114" o:spid="_x0000_s1139" style="position:absolute;left:62204;top:6972;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" path="m58420,l,,,234188r58420,l58420,xe" fillcolor="navy" stroked="f">
                  <v:path arrowok="t"/>
                </v:shape>
                <v:shape id="Graphic 115" o:spid="_x0000_s1140" style="position:absolute;left:63098;top:6972;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" path="m8636,l,,,234188r8636,l8636,xe" fillcolor="black" stroked="f">
                  <v:path arrowok="t"/>
                </v:shape>
                <v:shape id="Graphic 116" o:spid="_x0000_s1141" style="position:absolute;left:62204;top:9321;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" path="m58420,l,,,233933r58420,l58420,xe" fillcolor="navy" stroked="f">
                  <v:path arrowok="t"/>
                </v:shape>
                <v:shape id="Graphic 117" o:spid="_x0000_s1142" style="position:absolute;left:63098;top:9321;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" path="m8636,l,,,233933r8636,l8636,xe" fillcolor="black" stroked="f">
                  <v:path arrowok="t"/>
                </v:shape>
                <v:shape id="Graphic 118" o:spid="_x0000_s1143" style="position:absolute;left:62204;top:11668;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" path="m58420,l,,,233933r58420,l58420,xe" fillcolor="navy" stroked="f">
                  <v:path arrowok="t"/>
                </v:shape>
                <v:shape id="Graphic 119" o:spid="_x0000_s1144" style="position:absolute;left:63098;top:11668;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" path="m8636,l,,,233933r8636,l8636,xe" fillcolor="black" stroked="f">
                  <v:path arrowok="t"/>
                </v:shape>
                <v:shape id="Graphic 120" o:spid="_x0000_s1145" style="position:absolute;left:62204;top:14015;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" path="m58420,l,,,233933r58420,l58420,xe" fillcolor="navy" stroked="f">
                  <v:path arrowok="t"/>
                </v:shape>
                <v:shape id="Graphic 121" o:spid="_x0000_s1146" style="position:absolute;left:63098;top:14015;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" path="m8636,l,,,233933r8636,l8636,xe" fillcolor="black" stroked="f">
                  <v:path arrowok="t"/>
                </v:shape>
                <v:shape id="Graphic 122" o:spid="_x0000_s1147" style="position:absolute;left:62204;top:16362;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" path="m58420,l,,,233933r58420,l58420,xe" fillcolor="navy" stroked="f">
                  <v:path arrowok="t"/>
                </v:shape>
                <v:shape id="Graphic 123" o:spid="_x0000_s1148" style="position:absolute;left:63098;top:16362;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" path="m8636,l,,,233933r8636,l8636,xe" fillcolor="black" stroked="f">
                  <v:path arrowok="t"/>
                </v:shape>
                <v:shape id="Graphic 124" o:spid="_x0000_s1149" style="position:absolute;left:62204;top:18709;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" path="m58420,l,,,233933r58420,l58420,xe" fillcolor="navy" stroked="f">
                  <v:path arrowok="t"/>
                </v:shape>
                <v:shape id="Graphic 125" o:spid="_x0000_s1150" style="position:absolute;left:63098;top:18709;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" path="m8636,l,,,233933r8636,l8636,xe" fillcolor="black" stroked="f">
                  <v:path arrowok="t"/>
                </v:shape>
                <v:shape id="Graphic 126" o:spid="_x0000_s1151" style="position:absolute;left:62204;top:21056;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" path="m58420,l,,,233933r58420,l58420,xe" fillcolor="navy" stroked="f">
                  <v:path arrowok="t"/>
                </v:shape>
                <v:shape id="Graphic 127" o:spid="_x0000_s1152" style="position:absolute;left:63098;top:21056;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" path="m8636,l,,,233933r8636,l8636,xe" fillcolor="black" stroked="f">
                  <v:path arrowok="t"/>
                </v:shape>
                <v:shape id="Graphic 128" o:spid="_x0000_s1153" style="position:absolute;left:62204;top:23403;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" path="m58420,l,,,233933r58420,l58420,xe" fillcolor="navy" stroked="f">
                  <v:path arrowok="t"/>
                </v:shape>
                <v:shape id="Graphic 129" o:spid="_x0000_s1154" style="position:absolute;left:63098;top:23403;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" path="m8636,l,,,233933r8636,l8636,xe" fillcolor="black" stroked="f">
                  <v:path arrowok="t"/>
                </v:shape>
                <v:shape id="Graphic 130" o:spid="_x0000_s1155" style="position:absolute;left:62204;top:25750;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" path="m58420,l,,,233933r58420,l58420,xe" fillcolor="navy" stroked="f">
                  <v:path arrowok="t"/>
                </v:shape>
                <v:shape id="Graphic 131" o:spid="_x0000_s1156" style="position:absolute;left:63098;top:25750;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" path="m8636,l,,,233933r8636,l8636,xe" fillcolor="black" stroked="f">
                  <v:path arrowok="t"/>
                </v:shape>
                <v:shape id="Graphic 132" o:spid="_x0000_s1157" style="position:absolute;left:62204;top:28097;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" path="m58420,l,,,233933r58420,l58420,xe" fillcolor="navy" stroked="f">
                  <v:path arrowok="t"/>
                </v:shape>
                <v:shape id="Graphic 133" o:spid="_x0000_s1158" style="position:absolute;left:63098;top:28097;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" path="m8636,l,,,233933r8636,l8636,xe" fillcolor="black" stroked="f">
                  <v:path arrowok="t"/>
                </v:shape>
                <v:shape id="Graphic 134" o:spid="_x0000_s1159" style="position:absolute;left:62204;top:30444;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" path="m58420,l,,,234188r58420,l58420,xe" fillcolor="navy" stroked="f">
                  <v:path arrowok="t"/>
                </v:shape>
                <v:shape id="Graphic 135" o:spid="_x0000_s1160" style="position:absolute;left:63098;top:30444;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" path="m8636,l,,,234188r8636,l8636,xe" fillcolor="black" stroked="f">
                  <v:path arrowok="t"/>
                </v:shape>
                <v:shape id="Graphic 136" o:spid="_x0000_s1161" style="position:absolute;left:62204;top:32791;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" path="m58420,l,,,234188r58420,l58420,xe" fillcolor="navy" stroked="f">
                  <v:path arrowok="t"/>
                </v:shape>
                <v:shape id="Graphic 137" o:spid="_x0000_s1162" style="position:absolute;left:63098;top:32791;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" path="m8636,l,,,234188r8636,l8636,xe" fillcolor="black" stroked="f">
                  <v:path arrowok="t"/>
                </v:shape>
                <v:shape id="Graphic 138" o:spid="_x0000_s1163" style="position:absolute;left:62204;top:35138;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" path="m58420,l,,,234187r58420,l58420,xe" fillcolor="navy" stroked="f">
                  <v:path arrowok="t"/>
                </v:shape>
                <v:shape id="Graphic 139" o:spid="_x0000_s1164" style="position:absolute;left:63098;top:35138;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" path="m8636,l,,,234187r8636,l8636,xe" fillcolor="black" stroked="f">
                  <v:path arrowok="t"/>
                </v:shape>
                <v:shape id="Graphic 140" o:spid="_x0000_s1165" style="position:absolute;left:62204;top:37485;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" path="m58420,l,,,234187r58420,l58420,xe" fillcolor="navy" stroked="f">
                  <v:path arrowok="t"/>
                </v:shape>
                <v:shape id="Graphic 141" o:spid="_x0000_s1166" style="position:absolute;left:63098;top:37485;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" path="m8636,l,,,234187r8636,l8636,xe" fillcolor="black" stroked="f">
                  <v:path arrowok="t"/>
                </v:shape>
                <v:shape id="Graphic 142" o:spid="_x0000_s1167" style="position:absolute;left:62204;top:39832;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" path="m58420,l,,,234187r58420,l58420,xe" fillcolor="navy" stroked="f">
                  <v:path arrowok="t"/>
                </v:shape>
                <v:shape id="Graphic 143" o:spid="_x0000_s1168" style="position:absolute;left:63098;top:39832;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" path="m8636,l,,,234187r8636,l8636,xe" fillcolor="black" stroked="f">
                  <v:path arrowok="t"/>
                </v:shape>
                <v:shape id="Graphic 144" o:spid="_x0000_s1169" style="position:absolute;left:62204;top:42179;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" path="m58420,l,,,234187r58420,l58420,xe" fillcolor="navy" stroked="f">
                  <v:path arrowok="t"/>
                </v:shape>
                <v:shape id="Graphic 145" o:spid="_x0000_s1170" style="position:absolute;left:63098;top:42179;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" path="m8636,l,,,234187r8636,l8636,xe" fillcolor="black" stroked="f">
                  <v:path arrowok="t"/>
                </v:shape>
                <v:shape id="Graphic 146" o:spid="_x0000_s1171" style="position:absolute;left:62204;top:44528;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" path="m58420,l,,,233934r58420,l58420,xe" fillcolor="navy" stroked="f">
                  <v:path arrowok="t"/>
                </v:shape>
                <v:shape id="Graphic 147" o:spid="_x0000_s1172" style="position:absolute;left:63098;top:44528;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" path="m8636,l,,,233934r8636,l8636,xe" fillcolor="black" stroked="f">
                  <v:path arrowok="t"/>
                </v:shape>
                <v:shape id="Graphic 148" o:spid="_x0000_s1173" style="position:absolute;left:62204;top:46875;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" path="m58420,l,,,233934r58420,l58420,xe" fillcolor="navy" stroked="f">
                  <v:path arrowok="t"/>
                </v:shape>
                <v:shape id="Graphic 149" o:spid="_x0000_s1174" style="position:absolute;left:63098;top:46875;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" path="m8636,l,,,233934r8636,l8636,xe" fillcolor="black" stroked="f">
                  <v:path arrowok="t"/>
                </v:shape>
                <v:shape id="Graphic 150" o:spid="_x0000_s1175" style="position:absolute;left:62204;top:49222;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" path="m58420,l,,,233934r58420,l58420,xe" fillcolor="navy" stroked="f">
                  <v:path arrowok="t"/>
                </v:shape>
                <v:shape id="Graphic 151" o:spid="_x0000_s1176" style="position:absolute;left:63098;top:49222;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" path="m8636,l,,,233934r8636,l8636,xe" fillcolor="black" stroked="f">
                  <v:path arrowok="t"/>
                </v:shape>
                <v:shape id="Graphic 152" o:spid="_x0000_s1177" style="position:absolute;left:62204;top:51569;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" path="m58420,l,,,233934r58420,l58420,xe" fillcolor="navy" stroked="f">
                  <v:path arrowok="t"/>
                </v:shape>
                <v:shape id="Graphic 153" o:spid="_x0000_s1178" style="position:absolute;left:63098;top:51569;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" path="m8636,l,,,233934r8636,l8636,xe" fillcolor="black" stroked="f">
                  <v:path arrowok="t"/>
                </v:shape>
                <v:shape id="Graphic 154" o:spid="_x0000_s1179" style="position:absolute;left:62204;top:53916;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" path="m58420,l,,,233934r58420,l58420,xe" fillcolor="navy" stroked="f">
                  <v:path arrowok="t"/>
                </v:shape>
                <v:shape id="Graphic 155" o:spid="_x0000_s1180" style="position:absolute;left:63098;top:53916;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" path="m8636,l,,,233934r8636,l8636,xe" fillcolor="black" stroked="f">
                  <v:path arrowok="t"/>
                </v:shape>
                <v:shape id="Graphic 156" o:spid="_x0000_s1181" style="position:absolute;left:62204;top:56263;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" path="m58420,l,,,233934r58420,l58420,xe" fillcolor="navy" stroked="f">
                  <v:path arrowok="t"/>
                </v:shape>
                <v:shape id="Graphic 157" o:spid="_x0000_s1182" style="position:absolute;left:63098;top:56263;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" path="m8636,l,,,233934r8636,l8636,xe" fillcolor="black" stroked="f">
                  <v:path arrowok="t"/>
                </v:shape>
                <v:shape id="Graphic 158" o:spid="_x0000_s1183" style="position:absolute;left:62204;top:58610;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" path="m58420,l,,,233934r58420,l58420,xe" fillcolor="navy" stroked="f">
                  <v:path arrowok="t"/>
                </v:shape>
                <v:shape id="Graphic 159" o:spid="_x0000_s1184" style="position:absolute;left:63098;top:58610;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" path="m8636,l,,,233934r8636,l8636,xe" fillcolor="black" stroked="f">
                  <v:path arrowok="t"/>
                </v:shape>
                <v:shape id="Graphic 160" o:spid="_x0000_s1185" style="position:absolute;left:62204;top:60957;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" path="m58420,l,,,233934r58420,l58420,xe" fillcolor="navy" stroked="f">
                  <v:path arrowok="t"/>
                </v:shape>
                <v:shape id="Graphic 161" o:spid="_x0000_s1186" style="position:absolute;left:63098;top:60957;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" path="m8636,l,,,233934r8636,l8636,xe" fillcolor="black" stroked="f">
                  <v:path arrowok="t"/>
                </v:shape>
                <v:shape id="Graphic 162" o:spid="_x0000_s1187" style="position:absolute;left:62204;top:63304;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" path="m58420,l,,,233934r58420,l58420,xe" fillcolor="navy" stroked="f">
                  <v:path arrowok="t"/>
                </v:shape>
                <v:shape id="Graphic 163" o:spid="_x0000_s1188" style="position:absolute;left:63098;top:63304;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" path="m8636,l,,,233934r8636,l8636,xe" fillcolor="black" stroked="f">
                  <v:path arrowok="t"/>
                </v:shape>
                <v:shape id="Graphic 164" o:spid="_x0000_s1189" style="position:absolute;left:62204;top:65651;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" path="m58420,l,,,234187r58420,l58420,xe" fillcolor="navy" stroked="f">
                  <v:path arrowok="t"/>
                </v:shape>
                <v:shape id="Graphic 165" o:spid="_x0000_s1190" style="position:absolute;left:63098;top:65651;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" path="m8636,l,,,234187r8636,l8636,xe" fillcolor="black" stroked="f">
                  <v:path arrowok="t"/>
                </v:shape>
                <v:shape id="Graphic 166" o:spid="_x0000_s1191" style="position:absolute;left:62204;top:67998;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" path="m58420,l,,,234187r58420,l58420,xe" fillcolor="navy" stroked="f">
                  <v:path arrowok="t"/>
                </v:shape>
                <v:shape id="Graphic 167" o:spid="_x0000_s1192" style="position:absolute;left:63098;top:67998;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" path="m8636,l,,,234187r8636,l8636,xe" fillcolor="black" stroked="f">
                  <v:path arrowok="t"/>
                </v:shape>
                <v:shape id="Graphic 168" o:spid="_x0000_s1193" style="position:absolute;left:62204;top:70345;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" path="m58420,l,,,234188r58420,l58420,xe" fillcolor="navy" stroked="f">
                  <v:path arrowok="t"/>
                </v:shape>
                <v:shape id="Graphic 169" o:spid="_x0000_s1194" style="position:absolute;left:63098;top:70345;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" path="m8636,l,,,234188r8636,l8636,xe" fillcolor="black" stroked="f">
                  <v:path arrowok="t"/>
                </v:shape>
                <v:shape id="Graphic 170" o:spid="_x0000_s1195" style="position:absolute;left:62204;top:72692;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" path="m58420,l,,,234188r58420,l58420,xe" fillcolor="navy" stroked="f">
                  <v:path arrowok="t"/>
                </v:shape>
                <v:shape id="Graphic 171" o:spid="_x0000_s1196" style="position:absolute;left:63098;top:72692;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" path="m8636,l,,,234188r8636,l8636,xe" fillcolor="black" stroked="f">
                  <v:path arrowok="t"/>
                </v:shape>
                <v:shape id="Graphic 172" o:spid="_x0000_s1197" style="position:absolute;left:62204;top:75039;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" path="m58420,l,,,234188r58420,l58420,xe" fillcolor="navy" stroked="f">
                  <v:path arrowok="t"/>
                </v:shape>
                <v:shape id="Graphic 173" o:spid="_x0000_s1198" style="position:absolute;left:63098;top:75039;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" path="m8636,l,,,234188r8636,l8636,xe" fillcolor="black" stroked="f">
                  <v:path arrowok="t"/>
                </v:shape>
                <v:shape id="Graphic 174" o:spid="_x0000_s1199" style="position:absolute;left:62204;top:77388;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" path="m58420,l,,,233934r58420,l58420,xe" fillcolor="navy" stroked="f">
                  <v:path arrowok="t"/>
                </v:shape>
                <v:shape id="Graphic 175" o:spid="_x0000_s1200" style="position:absolute;left:63098;top:77388;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" path="m8636,l,,,233934r8636,l8636,xe" fillcolor="black" stroked="f">
                  <v:path arrowok="t"/>
                </v:shape>
                <v:shape id="Graphic 176" o:spid="_x0000_s1201" style="position:absolute;left:62204;top:79735;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" path="m58420,l,,,233934r58420,l58420,xe" fillcolor="navy" stroked="f">
                  <v:path arrowok="t"/>
                </v:shape>
                <v:shape id="Graphic 177" o:spid="_x0000_s1202" style="position:absolute;left:63098;top:79735;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" path="m8636,l,,,233934r8636,l8636,xe" fillcolor="black" stroked="f">
                  <v:path arrowok="t"/>
                </v:shape>
                <v:shape id="Graphic 178" o:spid="_x0000_s1203" style="position:absolute;left:62204;top:82082;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" path="m58420,l,,,233933r58420,l58420,xe" fillcolor="navy" stroked="f">
                  <v:path arrowok="t"/>
                </v:shape>
                <v:shape id="Graphic 179" o:spid="_x0000_s1204" style="position:absolute;left:63098;top:82082;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" path="m8636,l,,,233933r8636,l8636,xe" fillcolor="black" stroked="f">
                  <v:path arrowok="t"/>
                </v:shape>
                <v:shape id="Graphic 180" o:spid="_x0000_s1205" style="position:absolute;left:62204;top:84429;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" path="m58420,l,,,233933r58420,l58420,xe" fillcolor="navy" stroked="f">
                  <v:path arrowok="t"/>
                </v:shape>
                <v:shape id="Graphic 181" o:spid="_x0000_s1206" style="position:absolute;left:63098;top:84429;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" path="m8636,l,,,233933r8636,l8636,xe" fillcolor="black" stroked="f">
                  <v:path arrowok="t"/>
                </v:shape>
                <v:shape id="Graphic 182" o:spid="_x0000_s1207" style="position:absolute;left:62204;top:86776;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" path="m58420,l,,,233933r58420,l58420,xe" fillcolor="navy" stroked="f">
                  <v:path arrowok="t"/>
                </v:shape>
                <v:shape id="Graphic 183" o:spid="_x0000_s1208" style="position:absolute;left:63098;top:86776;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" path="m8636,l,,,233933r8636,l8636,xe" fillcolor="black" stroked="f">
                  <v:path arrowok="t"/>
                </v:shape>
                <v:shape id="Graphic 184" o:spid="_x0000_s1209" style="position:absolute;left:62204;top:89123;width:584;height:2343;visibility:visible;mso-wrap-style:square;v-text-anchor:top" coordsize="58419,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" path="m58420,l,,,233934r58420,l58420,xe" fillcolor="navy" stroked="f">
                  <v:path arrowok="t"/>
                </v:shape>
                <v:shape id="Graphic 185" o:spid="_x0000_s1210" style="position:absolute;left:63098;top:89123;width:89;height:2343;visibility:visible;mso-wrap-style:square;v-text-anchor:top" coordsize="889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" path="m8636,l,,,233934r8636,l8636,xe" fillcolor="black" stroked="f">
                  <v:path arrowok="t"/>
                </v:shape>
                <v:shape id="Graphic 186" o:spid="_x0000_s1211" style="position:absolute;left:398;top:2286;width:591;height:2336;visibility:visible;mso-wrap-style:square;v-text-anchor:top" coordsize="5905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" path="m58928,l,,,233425r58928,l58928,xe" fillcolor="navy" stroked="f">
                  <v:path arrowok="t"/>
                </v:shape>
                <v:shape id="Graphic 187" o:spid="_x0000_s1212" style="position:absolute;top:2286;width:95;height:2336;visibility:visible;mso-wrap-style:square;v-text-anchor:top" coordsize="952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" path="m9398,l,,,233425r9398,l9398,xe" fillcolor="black" stroked="f">
                  <v:path arrowok="t"/>
                </v:shape>
                <v:shape id="Graphic 188" o:spid="_x0000_s1213" style="position:absolute;left:398;top:4625;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" path="m58928,l,,,234188r58928,l58928,xe" fillcolor="navy" stroked="f">
                  <v:path arrowok="t"/>
                </v:shape>
                <v:shape id="Graphic 189" o:spid="_x0000_s1214" style="position:absolute;top:4625;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" path="m9398,l,,,234188r9398,l9398,xe" fillcolor="black" stroked="f">
                  <v:path arrowok="t"/>
                </v:shape>
                <v:shape id="Graphic 190" o:spid="_x0000_s1215" style="position:absolute;left:398;top:6972;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" path="m58928,l,,,234188r58928,l58928,xe" fillcolor="navy" stroked="f">
                  <v:path arrowok="t"/>
                </v:shape>
                <v:shape id="Graphic 191" o:spid="_x0000_s1216" style="position:absolute;top:6972;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" path="m9398,l,,,234188r9398,l9398,xe" fillcolor="black" stroked="f">
                  <v:path arrowok="t"/>
                </v:shape>
                <v:shape id="Graphic 192" o:spid="_x0000_s1217" style="position:absolute;left:398;top:9321;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" path="m58928,l,,,233933r58928,l58928,xe" fillcolor="navy" stroked="f">
                  <v:path arrowok="t"/>
                </v:shape>
                <v:shape id="Graphic 193" o:spid="_x0000_s1218" style="position:absolute;top:9321;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" path="m9398,l,,,233933r9398,l9398,xe" fillcolor="black" stroked="f">
                  <v:path arrowok="t"/>
                </v:shape>
                <v:shape id="Graphic 194" o:spid="_x0000_s1219" style="position:absolute;left:398;top:11668;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" path="m58928,l,,,233933r58928,l58928,xe" fillcolor="navy" stroked="f">
                  <v:path arrowok="t"/>
                </v:shape>
                <v:shape id="Graphic 195" o:spid="_x0000_s1220" style="position:absolute;top:11668;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" path="m9398,l,,,233933r9398,l9398,xe" fillcolor="black" stroked="f">
                  <v:path arrowok="t"/>
                </v:shape>
                <v:shape id="Graphic 196" o:spid="_x0000_s1221" style="position:absolute;left:398;top:14015;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" path="m58928,l,,,233933r58928,l58928,xe" fillcolor="navy" stroked="f">
                  <v:path arrowok="t"/>
                </v:shape>
                <v:shape id="Graphic 197" o:spid="_x0000_s1222" style="position:absolute;top:14015;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" path="m9398,l,,,233933r9398,l9398,xe" fillcolor="black" stroked="f">
                  <v:path arrowok="t"/>
                </v:shape>
                <v:shape id="Graphic 198" o:spid="_x0000_s1223" style="position:absolute;left:398;top:16362;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" path="m58928,l,,,233933r58928,l58928,xe" fillcolor="navy" stroked="f">
                  <v:path arrowok="t"/>
                </v:shape>
                <v:shape id="Graphic 199" o:spid="_x0000_s1224" style="position:absolute;top:16362;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" path="m9398,l,,,233933r9398,l9398,xe" fillcolor="black" stroked="f">
                  <v:path arrowok="t"/>
                </v:shape>
                <v:shape id="Graphic 200" o:spid="_x0000_s1225" style="position:absolute;left:398;top:18709;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" path="m58928,l,,,233933r58928,l58928,xe" fillcolor="navy" stroked="f">
                  <v:path arrowok="t"/>
                </v:shape>
                <v:shape id="Graphic 201" o:spid="_x0000_s1226" style="position:absolute;top:18709;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" path="m9398,l,,,233933r9398,l9398,xe" fillcolor="black" stroked="f">
                  <v:path arrowok="t"/>
                </v:shape>
                <v:shape id="Graphic 202" o:spid="_x0000_s1227" style="position:absolute;left:398;top:21056;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" path="m58928,l,,,233933r58928,l58928,xe" fillcolor="navy" stroked="f">
                  <v:path arrowok="t"/>
                </v:shape>
                <v:shape id="Graphic 203" o:spid="_x0000_s1228" style="position:absolute;top:21056;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" path="m9398,l,,,233933r9398,l9398,xe" fillcolor="black" stroked="f">
                  <v:path arrowok="t"/>
                </v:shape>
                <v:shape id="Graphic 204" o:spid="_x0000_s1229" style="position:absolute;left:398;top:23403;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" path="m58928,l,,,233933r58928,l58928,xe" fillcolor="navy" stroked="f">
                  <v:path arrowok="t"/>
                </v:shape>
                <v:shape id="Graphic 205" o:spid="_x0000_s1230" style="position:absolute;top:23403;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" path="m9398,l,,,233933r9398,l9398,xe" fillcolor="black" stroked="f">
                  <v:path arrowok="t"/>
                </v:shape>
                <v:shape id="Graphic 206" o:spid="_x0000_s1231" style="position:absolute;left:398;top:25750;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" path="m58928,l,,,233933r58928,l58928,xe" fillcolor="navy" stroked="f">
                  <v:path arrowok="t"/>
                </v:shape>
                <v:shape id="Graphic 207" o:spid="_x0000_s1232" style="position:absolute;top:25750;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" path="m9398,l,,,233933r9398,l9398,xe" fillcolor="black" stroked="f">
                  <v:path arrowok="t"/>
                </v:shape>
                <v:shape id="Graphic 208" o:spid="_x0000_s1233" style="position:absolute;left:398;top:28097;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" path="m58928,l,,,233933r58928,l58928,xe" fillcolor="navy" stroked="f">
                  <v:path arrowok="t"/>
                </v:shape>
                <v:shape id="Graphic 209" o:spid="_x0000_s1234" style="position:absolute;top:28097;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" path="m9398,l,,,233933r9398,l9398,xe" fillcolor="black" stroked="f">
                  <v:path arrowok="t"/>
                </v:shape>
                <v:shape id="Graphic 210" o:spid="_x0000_s1235" style="position:absolute;left:398;top:30444;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" path="m58928,l,,,234188r58928,l58928,xe" fillcolor="navy" stroked="f">
                  <v:path arrowok="t"/>
                </v:shape>
                <v:shape id="Graphic 211" o:spid="_x0000_s1236" style="position:absolute;top:30444;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" path="m9398,l,,,234188r9398,l9398,xe" fillcolor="black" stroked="f">
                  <v:path arrowok="t"/>
                </v:shape>
                <v:shape id="Graphic 212" o:spid="_x0000_s1237" style="position:absolute;left:398;top:32791;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" path="m58928,l,,,234188r58928,l58928,xe" fillcolor="navy" stroked="f">
                  <v:path arrowok="t"/>
                </v:shape>
                <v:shape id="Graphic 213" o:spid="_x0000_s1238" style="position:absolute;top:32791;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" path="m9398,l,,,234188r9398,l9398,xe" fillcolor="black" stroked="f">
                  <v:path arrowok="t"/>
                </v:shape>
                <v:shape id="Graphic 214" o:spid="_x0000_s1239" style="position:absolute;left:398;top:35138;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" path="m58928,l,,,234187r58928,l58928,xe" fillcolor="navy" stroked="f">
                  <v:path arrowok="t"/>
                </v:shape>
                <v:shape id="Graphic 215" o:spid="_x0000_s1240" style="position:absolute;top:35138;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" path="m9398,l,,,234187r9398,l9398,xe" fillcolor="black" stroked="f">
                  <v:path arrowok="t"/>
                </v:shape>
                <v:shape id="Graphic 216" o:spid="_x0000_s1241" style="position:absolute;left:398;top:37485;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" path="m58928,l,,,234187r58928,l58928,xe" fillcolor="navy" stroked="f">
                  <v:path arrowok="t"/>
                </v:shape>
                <v:shape id="Graphic 217" o:spid="_x0000_s1242" style="position:absolute;top:37485;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" path="m9398,l,,,234187r9398,l9398,xe" fillcolor="black" stroked="f">
                  <v:path arrowok="t"/>
                </v:shape>
                <v:shape id="Graphic 218" o:spid="_x0000_s1243" style="position:absolute;left:398;top:39832;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" path="m58928,l,,,234187r58928,l58928,xe" fillcolor="navy" stroked="f">
                  <v:path arrowok="t"/>
                </v:shape>
                <v:shape id="Graphic 219" o:spid="_x0000_s1244" style="position:absolute;top:39832;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" path="m9398,l,,,234187r9398,l9398,xe" fillcolor="black" stroked="f">
                  <v:path arrowok="t"/>
                </v:shape>
                <v:shape id="Graphic 220" o:spid="_x0000_s1245" style="position:absolute;left:398;top:42179;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" path="m58928,l,,,234187r58928,l58928,xe" fillcolor="navy" stroked="f">
                  <v:path arrowok="t"/>
                </v:shape>
                <v:shape id="Graphic 221" o:spid="_x0000_s1246" style="position:absolute;top:42179;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" path="m9398,l,,,234187r9398,l9398,xe" fillcolor="black" stroked="f">
                  <v:path arrowok="t"/>
                </v:shape>
                <v:shape id="Graphic 222" o:spid="_x0000_s1247" style="position:absolute;left:398;top:44528;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" path="m58928,l,,,233934r58928,l58928,xe" fillcolor="navy" stroked="f">
                  <v:path arrowok="t"/>
                </v:shape>
                <v:shape id="Graphic 223" o:spid="_x0000_s1248" style="position:absolute;top:44528;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" path="m9398,l,,,233934r9398,l9398,xe" fillcolor="black" stroked="f">
                  <v:path arrowok="t"/>
                </v:shape>
                <v:shape id="Graphic 224" o:spid="_x0000_s1249" style="position:absolute;left:398;top:46875;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" path="m58928,l,,,233934r58928,l58928,xe" fillcolor="navy" stroked="f">
                  <v:path arrowok="t"/>
                </v:shape>
                <v:shape id="Graphic 225" o:spid="_x0000_s1250" style="position:absolute;top:46875;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" path="m9398,l,,,233934r9398,l9398,xe" fillcolor="black" stroked="f">
                  <v:path arrowok="t"/>
                </v:shape>
                <v:shape id="Graphic 226" o:spid="_x0000_s1251" style="position:absolute;left:398;top:49222;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" path="m58928,l,,,233934r58928,l58928,xe" fillcolor="navy" stroked="f">
                  <v:path arrowok="t"/>
                </v:shape>
                <v:shape id="Graphic 227" o:spid="_x0000_s1252" style="position:absolute;top:49222;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" path="m9398,l,,,233934r9398,l9398,xe" fillcolor="black" stroked="f">
                  <v:path arrowok="t"/>
                </v:shape>
                <v:shape id="Graphic 228" o:spid="_x0000_s1253" style="position:absolute;left:398;top:51569;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" path="m58928,l,,,233934r58928,l58928,xe" fillcolor="navy" stroked="f">
                  <v:path arrowok="t"/>
                </v:shape>
                <v:shape id="Graphic 229" o:spid="_x0000_s1254" style="position:absolute;top:51569;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" path="m9398,l,,,233934r9398,l9398,xe" fillcolor="black" stroked="f">
                  <v:path arrowok="t"/>
                </v:shape>
                <v:shape id="Graphic 230" o:spid="_x0000_s1255" style="position:absolute;left:398;top:53916;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" path="m58928,l,,,233934r58928,l58928,xe" fillcolor="navy" stroked="f">
                  <v:path arrowok="t"/>
                </v:shape>
                <v:shape id="Graphic 231" o:spid="_x0000_s1256" style="position:absolute;top:53916;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" path="m9398,l,,,233934r9398,l9398,xe" fillcolor="black" stroked="f">
                  <v:path arrowok="t"/>
                </v:shape>
                <v:shape id="Graphic 232" o:spid="_x0000_s1257" style="position:absolute;left:398;top:56263;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" path="m58928,l,,,233934r58928,l58928,xe" fillcolor="navy" stroked="f">
                  <v:path arrowok="t"/>
                </v:shape>
                <v:shape id="Graphic 233" o:spid="_x0000_s1258" style="position:absolute;top:56263;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" path="m9398,l,,,233934r9398,l9398,xe" fillcolor="black" stroked="f">
                  <v:path arrowok="t"/>
                </v:shape>
                <v:shape id="Graphic 234" o:spid="_x0000_s1259" style="position:absolute;left:398;top:58610;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" path="m58928,l,,,233934r58928,l58928,xe" fillcolor="navy" stroked="f">
                  <v:path arrowok="t"/>
                </v:shape>
                <v:shape id="Graphic 235" o:spid="_x0000_s1260" style="position:absolute;top:58610;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" path="m9398,l,,,233934r9398,l9398,xe" fillcolor="black" stroked="f">
                  <v:path arrowok="t"/>
                </v:shape>
                <v:shape id="Graphic 236" o:spid="_x0000_s1261" style="position:absolute;left:398;top:60957;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" path="m58928,l,,,233934r58928,l58928,xe" fillcolor="navy" stroked="f">
                  <v:path arrowok="t"/>
                </v:shape>
                <v:shape id="Graphic 237" o:spid="_x0000_s1262" style="position:absolute;top:60957;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" path="m9398,l,,,233934r9398,l9398,xe" fillcolor="black" stroked="f">
                  <v:path arrowok="t"/>
                </v:shape>
                <v:shape id="Graphic 238" o:spid="_x0000_s1263" style="position:absolute;left:398;top:63304;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" path="m58928,l,,,233934r58928,l58928,xe" fillcolor="navy" stroked="f">
                  <v:path arrowok="t"/>
                </v:shape>
                <v:shape id="Graphic 239" o:spid="_x0000_s1264" style="position:absolute;top:63304;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" path="m9398,l,,,233934r9398,l9398,xe" fillcolor="black" stroked="f">
                  <v:path arrowok="t"/>
                </v:shape>
                <v:shape id="Graphic 240" o:spid="_x0000_s1265" style="position:absolute;left:398;top:65651;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" path="m58928,l,,,234187r58928,l58928,xe" fillcolor="navy" stroked="f">
                  <v:path arrowok="t"/>
                </v:shape>
                <v:shape id="Graphic 241" o:spid="_x0000_s1266" style="position:absolute;top:65651;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" path="m9398,l,,,234187r9398,l9398,xe" fillcolor="black" stroked="f">
                  <v:path arrowok="t"/>
                </v:shape>
                <v:shape id="Graphic 242" o:spid="_x0000_s1267" style="position:absolute;left:398;top:67998;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" path="m58928,l,,,234187r58928,l58928,xe" fillcolor="navy" stroked="f">
                  <v:path arrowok="t"/>
                </v:shape>
                <v:shape id="Graphic 243" o:spid="_x0000_s1268" style="position:absolute;top:67998;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" path="m9398,l,,,234187r9398,l9398,xe" fillcolor="black" stroked="f">
                  <v:path arrowok="t"/>
                </v:shape>
                <v:shape id="Graphic 244" o:spid="_x0000_s1269" style="position:absolute;left:398;top:70345;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" path="m58928,l,,,234188r58928,l58928,xe" fillcolor="navy" stroked="f">
                  <v:path arrowok="t"/>
                </v:shape>
                <v:shape id="Graphic 245" o:spid="_x0000_s1270" style="position:absolute;top:70345;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" path="m9398,l,,,234188r9398,l9398,xe" fillcolor="black" stroked="f">
                  <v:path arrowok="t"/>
                </v:shape>
                <v:shape id="Graphic 246" o:spid="_x0000_s1271" style="position:absolute;left:398;top:72692;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" path="m58928,l,,,234188r58928,l58928,xe" fillcolor="navy" stroked="f">
                  <v:path arrowok="t"/>
                </v:shape>
                <v:shape id="Graphic 247" o:spid="_x0000_s1272" style="position:absolute;top:72692;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" path="m9398,l,,,234188r9398,l9398,xe" fillcolor="black" stroked="f">
                  <v:path arrowok="t"/>
                </v:shape>
                <v:shape id="Graphic 248" o:spid="_x0000_s1273" style="position:absolute;left:398;top:75039;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" path="m58928,l,,,234188r58928,l58928,xe" fillcolor="navy" stroked="f">
                  <v:path arrowok="t"/>
                </v:shape>
                <v:shape id="Graphic 249" o:spid="_x0000_s1274" style="position:absolute;top:75039;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" path="m9398,l,,,234188r9398,l9398,xe" fillcolor="black" stroked="f">
                  <v:path arrowok="t"/>
                </v:shape>
                <v:shape id="Graphic 250" o:spid="_x0000_s1275" style="position:absolute;left:398;top:77388;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" path="m58928,l,,,233934r58928,l58928,xe" fillcolor="navy" stroked="f">
                  <v:path arrowok="t"/>
                </v:shape>
                <v:shape id="Graphic 251" o:spid="_x0000_s1276" style="position:absolute;top:77388;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" path="m9398,l,,,233934r9398,l9398,xe" fillcolor="black" stroked="f">
                  <v:path arrowok="t"/>
                </v:shape>
                <v:shape id="Graphic 252" o:spid="_x0000_s1277" style="position:absolute;left:398;top:79735;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" path="m58928,l,,,233934r58928,l58928,xe" fillcolor="navy" stroked="f">
                  <v:path arrowok="t"/>
                </v:shape>
                <v:shape id="Graphic 253" o:spid="_x0000_s1278" style="position:absolute;top:79735;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" path="m9398,l,,,233934r9398,l9398,xe" fillcolor="black" stroked="f">
                  <v:path arrowok="t"/>
                </v:shape>
                <v:shape id="Graphic 254" o:spid="_x0000_s1279" style="position:absolute;left:398;top:82082;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" path="m58928,l,,,233933r58928,l58928,xe" fillcolor="navy" stroked="f">
                  <v:path arrowok="t"/>
                </v:shape>
                <v:shape id="Graphic 255" o:spid="_x0000_s1280" style="position:absolute;top:82082;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" path="m9398,l,,,233933r9398,l9398,xe" fillcolor="black" stroked="f">
                  <v:path arrowok="t"/>
                </v:shape>
                <v:shape id="Graphic 256" o:spid="_x0000_s1281" style="position:absolute;left:398;top:84429;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" path="m58928,l,,,233933r58928,l58928,xe" fillcolor="navy" stroked="f">
                  <v:path arrowok="t"/>
                </v:shape>
                <v:shape id="Graphic 257" o:spid="_x0000_s1282" style="position:absolute;top:84429;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" path="m9398,l,,,233933r9398,l9398,xe" fillcolor="black" stroked="f">
                  <v:path arrowok="t"/>
                </v:shape>
                <v:shape id="Graphic 258" o:spid="_x0000_s1283" style="position:absolute;left:398;top:86776;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" path="m58928,l,,,233933r58928,l58928,xe" fillcolor="navy" stroked="f">
                  <v:path arrowok="t"/>
                </v:shape>
                <v:shape id="Graphic 259" o:spid="_x0000_s1284" style="position:absolute;top:86776;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" path="m9398,l,,,233933r9398,l9398,xe" fillcolor="black" stroked="f">
                  <v:path arrowok="t"/>
                </v:shape>
                <v:shape id="Graphic 260" o:spid="_x0000_s1285" style="position:absolute;left:398;top:89123;width:591;height:2343;visibility:visible;mso-wrap-style:square;v-text-anchor:top" coordsize="5905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" path="m58928,l,,,233934r58928,l58928,xe" fillcolor="navy" stroked="f">
                  <v:path arrowok="t"/>
                </v:shape>
                <v:shape id="Graphic 261" o:spid="_x0000_s1286" style="position:absolute;top:89123;width:95;height:2343;visibility:visible;mso-wrap-style:square;v-text-anchor:top" coordsize="9525,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" path="m9398,l,,,233934r9398,l939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62" o:spid="_x0000_s1287" type="#_x0000_t75" style="position:absolute;left:15913;top:13751;width:30954;height:4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">
                  <v:imagedata r:id="rId9" o:title=""/>
                </v:shape>
                <w10:wrap anchorx="page" anchory="page"/>
              </v:group>
            </w:pict>
          </mc:Fallback>
        </mc:AlternateContent>
      </w:r>
      <w:r w:rsidRPr="004960EA">
        <w:rPr>
          <w:rFonts w:ascii="Times New Roman" w:eastAsia="Times New Roman" w:hAnsi="Times New Roman" w:cs="Times New Roman"/>
          <w:b/>
          <w:sz w:val="26"/>
          <w:szCs w:val="26"/>
          <w:lang w:val="vi"/>
        </w:rPr>
        <w:t>TRƯỜNG</w:t>
      </w:r>
      <w:r w:rsidRPr="004960EA">
        <w:rPr>
          <w:rFonts w:ascii="Times New Roman" w:eastAsia="Times New Roman" w:hAnsi="Times New Roman" w:cs="Times New Roman"/>
          <w:b/>
          <w:spacing w:val="-3"/>
          <w:sz w:val="26"/>
          <w:szCs w:val="26"/>
          <w:lang w:val="vi"/>
        </w:rPr>
        <w:t xml:space="preserve"> </w:t>
      </w:r>
      <w:r w:rsidRPr="004960EA">
        <w:rPr>
          <w:rFonts w:ascii="Times New Roman" w:eastAsia="Times New Roman" w:hAnsi="Times New Roman" w:cs="Times New Roman"/>
          <w:b/>
          <w:sz w:val="26"/>
          <w:szCs w:val="26"/>
          <w:lang w:val="vi"/>
        </w:rPr>
        <w:t>ĐẠI</w:t>
      </w:r>
      <w:r w:rsidRPr="004960EA">
        <w:rPr>
          <w:rFonts w:ascii="Times New Roman" w:eastAsia="Times New Roman" w:hAnsi="Times New Roman" w:cs="Times New Roman"/>
          <w:b/>
          <w:spacing w:val="-5"/>
          <w:sz w:val="26"/>
          <w:szCs w:val="26"/>
          <w:lang w:val="vi"/>
        </w:rPr>
        <w:t xml:space="preserve"> </w:t>
      </w:r>
      <w:r w:rsidRPr="004960EA">
        <w:rPr>
          <w:rFonts w:ascii="Times New Roman" w:eastAsia="Times New Roman" w:hAnsi="Times New Roman" w:cs="Times New Roman"/>
          <w:b/>
          <w:sz w:val="26"/>
          <w:szCs w:val="26"/>
          <w:lang w:val="vi"/>
        </w:rPr>
        <w:t>HỌC</w:t>
      </w:r>
      <w:r w:rsidRPr="004960EA">
        <w:rPr>
          <w:rFonts w:ascii="Times New Roman" w:eastAsia="Times New Roman" w:hAnsi="Times New Roman" w:cs="Times New Roman"/>
          <w:b/>
          <w:spacing w:val="-5"/>
          <w:sz w:val="26"/>
          <w:szCs w:val="26"/>
          <w:lang w:val="vi"/>
        </w:rPr>
        <w:t xml:space="preserve"> </w:t>
      </w:r>
      <w:r w:rsidRPr="004960EA">
        <w:rPr>
          <w:rFonts w:ascii="Times New Roman" w:eastAsia="Times New Roman" w:hAnsi="Times New Roman" w:cs="Times New Roman"/>
          <w:b/>
          <w:sz w:val="26"/>
          <w:szCs w:val="26"/>
          <w:lang w:val="vi"/>
        </w:rPr>
        <w:t>GIAO</w:t>
      </w:r>
      <w:r w:rsidRPr="004960EA">
        <w:rPr>
          <w:rFonts w:ascii="Times New Roman" w:eastAsia="Times New Roman" w:hAnsi="Times New Roman" w:cs="Times New Roman"/>
          <w:b/>
          <w:spacing w:val="-4"/>
          <w:sz w:val="26"/>
          <w:szCs w:val="26"/>
          <w:lang w:val="vi"/>
        </w:rPr>
        <w:t xml:space="preserve"> </w:t>
      </w:r>
      <w:r w:rsidRPr="004960EA">
        <w:rPr>
          <w:rFonts w:ascii="Times New Roman" w:eastAsia="Times New Roman" w:hAnsi="Times New Roman" w:cs="Times New Roman"/>
          <w:b/>
          <w:sz w:val="26"/>
          <w:szCs w:val="26"/>
          <w:lang w:val="vi"/>
        </w:rPr>
        <w:t>THÔNG</w:t>
      </w:r>
      <w:r w:rsidRPr="004960EA">
        <w:rPr>
          <w:rFonts w:ascii="Times New Roman" w:eastAsia="Times New Roman" w:hAnsi="Times New Roman" w:cs="Times New Roman"/>
          <w:b/>
          <w:spacing w:val="-4"/>
          <w:sz w:val="26"/>
          <w:szCs w:val="26"/>
          <w:lang w:val="vi"/>
        </w:rPr>
        <w:t xml:space="preserve"> </w:t>
      </w:r>
      <w:r w:rsidRPr="004960EA">
        <w:rPr>
          <w:rFonts w:ascii="Times New Roman" w:eastAsia="Times New Roman" w:hAnsi="Times New Roman" w:cs="Times New Roman"/>
          <w:b/>
          <w:sz w:val="26"/>
          <w:szCs w:val="26"/>
          <w:lang w:val="vi"/>
        </w:rPr>
        <w:t>VẬN</w:t>
      </w:r>
      <w:r w:rsidRPr="004960EA">
        <w:rPr>
          <w:rFonts w:ascii="Times New Roman" w:eastAsia="Times New Roman" w:hAnsi="Times New Roman" w:cs="Times New Roman"/>
          <w:b/>
          <w:spacing w:val="-5"/>
          <w:sz w:val="26"/>
          <w:szCs w:val="26"/>
          <w:lang w:val="vi"/>
        </w:rPr>
        <w:t xml:space="preserve"> </w:t>
      </w:r>
      <w:r w:rsidRPr="004960EA">
        <w:rPr>
          <w:rFonts w:ascii="Times New Roman" w:eastAsia="Times New Roman" w:hAnsi="Times New Roman" w:cs="Times New Roman"/>
          <w:b/>
          <w:sz w:val="26"/>
          <w:szCs w:val="26"/>
          <w:lang w:val="vi"/>
        </w:rPr>
        <w:t>TẢI</w:t>
      </w:r>
      <w:r w:rsidRPr="004960EA">
        <w:rPr>
          <w:rFonts w:ascii="Times New Roman" w:eastAsia="Times New Roman" w:hAnsi="Times New Roman" w:cs="Times New Roman"/>
          <w:b/>
          <w:spacing w:val="-5"/>
          <w:sz w:val="26"/>
          <w:szCs w:val="26"/>
          <w:lang w:val="vi"/>
        </w:rPr>
        <w:t xml:space="preserve"> </w:t>
      </w:r>
      <w:r w:rsidRPr="004960EA">
        <w:rPr>
          <w:rFonts w:ascii="Times New Roman" w:eastAsia="Times New Roman" w:hAnsi="Times New Roman" w:cs="Times New Roman"/>
          <w:b/>
          <w:sz w:val="26"/>
          <w:szCs w:val="26"/>
          <w:lang w:val="vi"/>
        </w:rPr>
        <w:t>TP.</w:t>
      </w:r>
      <w:r w:rsidRPr="004960EA">
        <w:rPr>
          <w:rFonts w:ascii="Times New Roman" w:eastAsia="Times New Roman" w:hAnsi="Times New Roman" w:cs="Times New Roman"/>
          <w:b/>
          <w:spacing w:val="-4"/>
          <w:sz w:val="26"/>
          <w:szCs w:val="26"/>
          <w:lang w:val="vi"/>
        </w:rPr>
        <w:t xml:space="preserve"> </w:t>
      </w:r>
      <w:r w:rsidRPr="004960EA">
        <w:rPr>
          <w:rFonts w:ascii="Times New Roman" w:eastAsia="Times New Roman" w:hAnsi="Times New Roman" w:cs="Times New Roman"/>
          <w:b/>
          <w:sz w:val="26"/>
          <w:szCs w:val="26"/>
          <w:lang w:val="vi"/>
        </w:rPr>
        <w:t>HỒ</w:t>
      </w:r>
      <w:r w:rsidRPr="004960EA">
        <w:rPr>
          <w:rFonts w:ascii="Times New Roman" w:eastAsia="Times New Roman" w:hAnsi="Times New Roman" w:cs="Times New Roman"/>
          <w:b/>
          <w:spacing w:val="-4"/>
          <w:sz w:val="26"/>
          <w:szCs w:val="26"/>
          <w:lang w:val="vi"/>
        </w:rPr>
        <w:t xml:space="preserve"> </w:t>
      </w:r>
      <w:r w:rsidRPr="004960EA">
        <w:rPr>
          <w:rFonts w:ascii="Times New Roman" w:eastAsia="Times New Roman" w:hAnsi="Times New Roman" w:cs="Times New Roman"/>
          <w:b/>
          <w:sz w:val="26"/>
          <w:szCs w:val="26"/>
          <w:lang w:val="vi"/>
        </w:rPr>
        <w:t>CHÍ</w:t>
      </w:r>
      <w:r w:rsidRPr="004960EA">
        <w:rPr>
          <w:rFonts w:ascii="Times New Roman" w:eastAsia="Times New Roman" w:hAnsi="Times New Roman" w:cs="Times New Roman"/>
          <w:b/>
          <w:spacing w:val="-4"/>
          <w:sz w:val="26"/>
          <w:szCs w:val="26"/>
          <w:lang w:val="vi"/>
        </w:rPr>
        <w:t xml:space="preserve"> </w:t>
      </w:r>
      <w:r w:rsidRPr="004960EA">
        <w:rPr>
          <w:rFonts w:ascii="Times New Roman" w:eastAsia="Times New Roman" w:hAnsi="Times New Roman" w:cs="Times New Roman"/>
          <w:b/>
          <w:sz w:val="26"/>
          <w:szCs w:val="26"/>
          <w:lang w:val="vi"/>
        </w:rPr>
        <w:t xml:space="preserve">MINH </w:t>
      </w:r>
    </w:p>
    <w:p w14:paraId="403C4CAA" w14:textId="77777777" w:rsidR="00615E90" w:rsidRPr="004960EA" w:rsidRDefault="00615E90" w:rsidP="004960EA">
      <w:pPr>
        <w:widowControl w:val="0"/>
        <w:autoSpaceDE w:val="0"/>
        <w:autoSpaceDN w:val="0"/>
        <w:spacing w:after="0" w:line="360" w:lineRule="auto"/>
        <w:jc w:val="both"/>
        <w:rPr>
          <w:rFonts w:ascii="Times New Roman" w:eastAsia="Times New Roman" w:hAnsi="Times New Roman" w:cs="Times New Roman"/>
          <w:b/>
          <w:sz w:val="26"/>
          <w:szCs w:val="26"/>
          <w:lang w:val="vi"/>
        </w:rPr>
      </w:pPr>
    </w:p>
    <w:p w14:paraId="6455FEBB" w14:textId="77777777" w:rsidR="00615E90" w:rsidRPr="004960EA" w:rsidRDefault="00615E90" w:rsidP="004960EA">
      <w:pPr>
        <w:widowControl w:val="0"/>
        <w:autoSpaceDE w:val="0"/>
        <w:autoSpaceDN w:val="0"/>
        <w:spacing w:after="0" w:line="360" w:lineRule="auto"/>
        <w:jc w:val="both"/>
        <w:rPr>
          <w:rFonts w:ascii="Times New Roman" w:eastAsia="Times New Roman" w:hAnsi="Times New Roman" w:cs="Times New Roman"/>
          <w:b/>
          <w:sz w:val="26"/>
          <w:szCs w:val="26"/>
          <w:lang w:val="vi"/>
        </w:rPr>
      </w:pPr>
    </w:p>
    <w:p w14:paraId="521A3821" w14:textId="77777777" w:rsidR="00615E90" w:rsidRPr="004960EA" w:rsidRDefault="00615E90" w:rsidP="004960EA">
      <w:pPr>
        <w:widowControl w:val="0"/>
        <w:autoSpaceDE w:val="0"/>
        <w:autoSpaceDN w:val="0"/>
        <w:spacing w:after="0" w:line="360" w:lineRule="auto"/>
        <w:jc w:val="both"/>
        <w:rPr>
          <w:rFonts w:ascii="Times New Roman" w:eastAsia="Times New Roman" w:hAnsi="Times New Roman" w:cs="Times New Roman"/>
          <w:b/>
          <w:sz w:val="26"/>
          <w:szCs w:val="26"/>
          <w:lang w:val="vi"/>
        </w:rPr>
      </w:pPr>
    </w:p>
    <w:p w14:paraId="52E82EEA" w14:textId="77777777" w:rsidR="00615E90" w:rsidRPr="004960EA" w:rsidRDefault="00615E90" w:rsidP="004960EA">
      <w:pPr>
        <w:widowControl w:val="0"/>
        <w:autoSpaceDE w:val="0"/>
        <w:autoSpaceDN w:val="0"/>
        <w:spacing w:after="0" w:line="360" w:lineRule="auto"/>
        <w:jc w:val="both"/>
        <w:rPr>
          <w:rFonts w:ascii="Times New Roman" w:eastAsia="Times New Roman" w:hAnsi="Times New Roman" w:cs="Times New Roman"/>
          <w:b/>
          <w:sz w:val="26"/>
          <w:szCs w:val="26"/>
          <w:lang w:val="vi"/>
        </w:rPr>
      </w:pPr>
    </w:p>
    <w:p w14:paraId="305CBA8C" w14:textId="77777777" w:rsidR="00615E90" w:rsidRPr="004960EA" w:rsidRDefault="00615E90" w:rsidP="004960EA">
      <w:pPr>
        <w:widowControl w:val="0"/>
        <w:autoSpaceDE w:val="0"/>
        <w:autoSpaceDN w:val="0"/>
        <w:spacing w:before="257" w:after="0" w:line="360" w:lineRule="auto"/>
        <w:jc w:val="center"/>
        <w:rPr>
          <w:rFonts w:ascii="Times New Roman" w:eastAsia="Times New Roman" w:hAnsi="Times New Roman" w:cs="Times New Roman"/>
          <w:b/>
          <w:sz w:val="26"/>
          <w:szCs w:val="26"/>
          <w:lang w:val="vi"/>
        </w:rPr>
      </w:pPr>
      <w:r w:rsidRPr="004960EA">
        <w:rPr>
          <w:rFonts w:ascii="Times New Roman" w:eastAsia="Times New Roman" w:hAnsi="Times New Roman" w:cs="Times New Roman"/>
          <w:b/>
          <w:sz w:val="26"/>
          <w:szCs w:val="26"/>
          <w:lang w:val="vi"/>
        </w:rPr>
        <w:t>KHOA CÔNG NGHỆ THÔNG TIN</w:t>
      </w:r>
    </w:p>
    <w:p w14:paraId="706D6A24" w14:textId="77777777" w:rsidR="00615E90" w:rsidRPr="004960EA" w:rsidRDefault="00615E90" w:rsidP="004960EA">
      <w:pPr>
        <w:widowControl w:val="0"/>
        <w:autoSpaceDE w:val="0"/>
        <w:autoSpaceDN w:val="0"/>
        <w:spacing w:before="257" w:after="0" w:line="360" w:lineRule="auto"/>
        <w:jc w:val="center"/>
        <w:rPr>
          <w:rFonts w:ascii="Times New Roman" w:eastAsia="Times New Roman" w:hAnsi="Times New Roman" w:cs="Times New Roman"/>
          <w:b/>
          <w:sz w:val="26"/>
          <w:szCs w:val="26"/>
          <w:lang w:val="vi"/>
        </w:rPr>
      </w:pPr>
    </w:p>
    <w:p w14:paraId="308DECC0" w14:textId="3649A704" w:rsidR="00615E90" w:rsidRDefault="00615E90" w:rsidP="004960EA">
      <w:pPr>
        <w:widowControl w:val="0"/>
        <w:autoSpaceDE w:val="0"/>
        <w:autoSpaceDN w:val="0"/>
        <w:spacing w:after="80" w:line="360" w:lineRule="auto"/>
        <w:contextualSpacing/>
        <w:jc w:val="center"/>
        <w:rPr>
          <w:rFonts w:ascii="Times New Roman" w:eastAsia="Times New Roman" w:hAnsi="Times New Roman" w:cs="Times New Roman"/>
          <w:b/>
          <w:bCs/>
          <w:spacing w:val="-10"/>
          <w:kern w:val="28"/>
          <w:sz w:val="26"/>
          <w:szCs w:val="26"/>
        </w:rPr>
      </w:pPr>
      <w:r w:rsidRPr="004960EA">
        <w:rPr>
          <w:rFonts w:ascii="Times New Roman" w:eastAsia="Times New Roman" w:hAnsi="Times New Roman" w:cs="Times New Roman"/>
          <w:b/>
          <w:bCs/>
          <w:spacing w:val="-10"/>
          <w:kern w:val="28"/>
          <w:sz w:val="26"/>
          <w:szCs w:val="26"/>
          <w:lang w:val="vi-VN"/>
        </w:rPr>
        <w:t>ĐỒ ÁN</w:t>
      </w:r>
      <w:r w:rsidRPr="004960EA">
        <w:rPr>
          <w:rFonts w:ascii="Times New Roman" w:eastAsia="Times New Roman" w:hAnsi="Times New Roman" w:cs="Times New Roman"/>
          <w:b/>
          <w:bCs/>
          <w:spacing w:val="-10"/>
          <w:kern w:val="28"/>
          <w:sz w:val="26"/>
          <w:szCs w:val="26"/>
          <w:lang w:val="vi"/>
        </w:rPr>
        <w:t xml:space="preserve"> THỰC TẬP TỐT NGHIỆP</w:t>
      </w:r>
    </w:p>
    <w:p w14:paraId="554DC97A" w14:textId="77777777" w:rsidR="004960EA" w:rsidRPr="004960EA" w:rsidRDefault="004960EA" w:rsidP="004960EA">
      <w:pPr>
        <w:widowControl w:val="0"/>
        <w:autoSpaceDE w:val="0"/>
        <w:autoSpaceDN w:val="0"/>
        <w:spacing w:after="80" w:line="360" w:lineRule="auto"/>
        <w:contextualSpacing/>
        <w:jc w:val="center"/>
        <w:rPr>
          <w:rFonts w:ascii="Times New Roman" w:eastAsia="Times New Roman" w:hAnsi="Times New Roman" w:cs="Times New Roman"/>
          <w:b/>
          <w:bCs/>
          <w:spacing w:val="-10"/>
          <w:kern w:val="28"/>
          <w:sz w:val="26"/>
          <w:szCs w:val="26"/>
        </w:rPr>
      </w:pPr>
    </w:p>
    <w:p w14:paraId="4FC05D63" w14:textId="183C32E5" w:rsidR="00615E90" w:rsidRDefault="00615E90" w:rsidP="004960EA">
      <w:pPr>
        <w:widowControl w:val="0"/>
        <w:autoSpaceDE w:val="0"/>
        <w:autoSpaceDN w:val="0"/>
        <w:spacing w:after="0" w:line="360" w:lineRule="auto"/>
        <w:jc w:val="center"/>
        <w:rPr>
          <w:rFonts w:ascii="Times New Roman" w:eastAsia="Times New Roman" w:hAnsi="Times New Roman" w:cs="Times New Roman"/>
          <w:b/>
          <w:sz w:val="26"/>
          <w:szCs w:val="26"/>
        </w:rPr>
      </w:pPr>
      <w:r w:rsidRPr="004960EA">
        <w:rPr>
          <w:rFonts w:ascii="Times New Roman" w:eastAsia="Times New Roman" w:hAnsi="Times New Roman" w:cs="Times New Roman"/>
          <w:b/>
          <w:sz w:val="26"/>
          <w:szCs w:val="26"/>
          <w:lang w:val="vi"/>
        </w:rPr>
        <w:t>ĐỀ TÀI: HỆ THỐNG KẾT NỐI DU KHÁCH VÀ HƯỚNG DẪN VIÊN DU LỊCH TỰ DO TOURCONNECT</w:t>
      </w:r>
    </w:p>
    <w:p w14:paraId="0C273854" w14:textId="77777777" w:rsidR="004960EA" w:rsidRDefault="004960EA" w:rsidP="004960EA">
      <w:pPr>
        <w:widowControl w:val="0"/>
        <w:autoSpaceDE w:val="0"/>
        <w:autoSpaceDN w:val="0"/>
        <w:spacing w:after="0" w:line="360" w:lineRule="auto"/>
        <w:jc w:val="center"/>
        <w:rPr>
          <w:rFonts w:ascii="Times New Roman" w:eastAsia="Times New Roman" w:hAnsi="Times New Roman" w:cs="Times New Roman"/>
          <w:b/>
          <w:sz w:val="26"/>
          <w:szCs w:val="26"/>
        </w:rPr>
      </w:pPr>
    </w:p>
    <w:p w14:paraId="2F2360A7" w14:textId="77777777" w:rsidR="004960EA" w:rsidRPr="004960EA" w:rsidRDefault="004960EA" w:rsidP="004960EA">
      <w:pPr>
        <w:widowControl w:val="0"/>
        <w:autoSpaceDE w:val="0"/>
        <w:autoSpaceDN w:val="0"/>
        <w:spacing w:after="0" w:line="360" w:lineRule="auto"/>
        <w:jc w:val="center"/>
        <w:rPr>
          <w:rFonts w:ascii="Times New Roman" w:eastAsia="Times New Roman" w:hAnsi="Times New Roman" w:cs="Times New Roman"/>
          <w:b/>
          <w:sz w:val="26"/>
          <w:szCs w:val="26"/>
        </w:rPr>
      </w:pPr>
    </w:p>
    <w:p w14:paraId="21CB7E6D" w14:textId="28DC23B8" w:rsidR="00615E90" w:rsidRPr="004960EA" w:rsidRDefault="00615E90" w:rsidP="004960EA">
      <w:pPr>
        <w:widowControl w:val="0"/>
        <w:autoSpaceDE w:val="0"/>
        <w:autoSpaceDN w:val="0"/>
        <w:spacing w:before="11" w:after="0" w:line="360" w:lineRule="auto"/>
        <w:jc w:val="center"/>
        <w:rPr>
          <w:rFonts w:ascii="Times New Roman" w:eastAsia="Times New Roman" w:hAnsi="Times New Roman" w:cs="Times New Roman"/>
          <w:b/>
          <w:sz w:val="26"/>
          <w:szCs w:val="26"/>
          <w:lang w:val="vi"/>
        </w:rPr>
      </w:pPr>
      <w:r w:rsidRPr="004960EA">
        <w:rPr>
          <w:rFonts w:ascii="Times New Roman" w:eastAsia="Times New Roman" w:hAnsi="Times New Roman" w:cs="Times New Roman"/>
          <w:b/>
          <w:sz w:val="26"/>
          <w:szCs w:val="26"/>
          <w:lang w:val="vi"/>
        </w:rPr>
        <w:t>HƯỚNG DẪN SỬ DỤNG</w:t>
      </w:r>
    </w:p>
    <w:p w14:paraId="16BDDED0" w14:textId="77777777" w:rsidR="00615E90" w:rsidRPr="004960EA" w:rsidRDefault="00615E90" w:rsidP="004960EA">
      <w:pPr>
        <w:widowControl w:val="0"/>
        <w:tabs>
          <w:tab w:val="left" w:pos="2661"/>
        </w:tabs>
        <w:autoSpaceDE w:val="0"/>
        <w:autoSpaceDN w:val="0"/>
        <w:spacing w:before="1" w:after="0"/>
        <w:jc w:val="center"/>
        <w:rPr>
          <w:rFonts w:ascii="Times New Roman" w:eastAsia="Times New Roman" w:hAnsi="Times New Roman" w:cs="Times New Roman"/>
          <w:b/>
          <w:sz w:val="26"/>
          <w:szCs w:val="26"/>
          <w:lang w:val="vi-VN"/>
        </w:rPr>
      </w:pPr>
      <w:r w:rsidRPr="004960EA">
        <w:rPr>
          <w:rFonts w:ascii="Times New Roman" w:eastAsia="Times New Roman" w:hAnsi="Times New Roman" w:cs="Times New Roman"/>
          <w:spacing w:val="-2"/>
          <w:sz w:val="26"/>
          <w:szCs w:val="26"/>
          <w:lang w:val="vi"/>
        </w:rPr>
        <w:t>Ngành:</w:t>
      </w:r>
      <w:r w:rsidRPr="004960EA">
        <w:rPr>
          <w:rFonts w:ascii="Times New Roman" w:eastAsia="Times New Roman" w:hAnsi="Times New Roman" w:cs="Times New Roman"/>
          <w:b/>
          <w:sz w:val="26"/>
          <w:szCs w:val="26"/>
          <w:lang w:val="vi-VN"/>
        </w:rPr>
        <w:t xml:space="preserve"> </w:t>
      </w:r>
      <w:r w:rsidRPr="004960EA">
        <w:rPr>
          <w:rFonts w:ascii="Times New Roman" w:eastAsia="Times New Roman" w:hAnsi="Times New Roman" w:cs="Times New Roman"/>
          <w:sz w:val="26"/>
          <w:szCs w:val="26"/>
          <w:lang w:val="vi-VN"/>
        </w:rPr>
        <w:t>Công Nghệ Thông Tin</w:t>
      </w:r>
    </w:p>
    <w:p w14:paraId="0D19826B" w14:textId="77777777" w:rsidR="00615E90" w:rsidRPr="004960EA" w:rsidRDefault="00615E90" w:rsidP="004960EA">
      <w:pPr>
        <w:widowControl w:val="0"/>
        <w:autoSpaceDE w:val="0"/>
        <w:autoSpaceDN w:val="0"/>
        <w:spacing w:before="161" w:after="0"/>
        <w:jc w:val="center"/>
        <w:rPr>
          <w:rFonts w:ascii="Times New Roman" w:eastAsia="Times New Roman" w:hAnsi="Times New Roman" w:cs="Times New Roman"/>
          <w:b/>
          <w:sz w:val="26"/>
          <w:szCs w:val="26"/>
          <w:lang w:val="vi-VN"/>
        </w:rPr>
      </w:pPr>
      <w:r w:rsidRPr="004960EA">
        <w:rPr>
          <w:rFonts w:ascii="Times New Roman" w:eastAsia="Times New Roman" w:hAnsi="Times New Roman" w:cs="Times New Roman"/>
          <w:sz w:val="26"/>
          <w:szCs w:val="26"/>
          <w:lang w:val="vi"/>
        </w:rPr>
        <w:t>Chuyên</w:t>
      </w:r>
      <w:r w:rsidRPr="004960EA">
        <w:rPr>
          <w:rFonts w:ascii="Times New Roman" w:eastAsia="Times New Roman" w:hAnsi="Times New Roman" w:cs="Times New Roman"/>
          <w:spacing w:val="-9"/>
          <w:sz w:val="26"/>
          <w:szCs w:val="26"/>
          <w:lang w:val="vi"/>
        </w:rPr>
        <w:t xml:space="preserve"> </w:t>
      </w:r>
      <w:r w:rsidRPr="004960EA">
        <w:rPr>
          <w:rFonts w:ascii="Times New Roman" w:eastAsia="Times New Roman" w:hAnsi="Times New Roman" w:cs="Times New Roman"/>
          <w:sz w:val="26"/>
          <w:szCs w:val="26"/>
          <w:lang w:val="vi"/>
        </w:rPr>
        <w:t>ngành:</w:t>
      </w:r>
      <w:r w:rsidRPr="004960EA">
        <w:rPr>
          <w:rFonts w:ascii="Times New Roman" w:eastAsia="Times New Roman" w:hAnsi="Times New Roman" w:cs="Times New Roman"/>
          <w:spacing w:val="17"/>
          <w:sz w:val="26"/>
          <w:szCs w:val="26"/>
          <w:lang w:val="vi"/>
        </w:rPr>
        <w:t xml:space="preserve"> </w:t>
      </w:r>
      <w:r w:rsidRPr="004960EA">
        <w:rPr>
          <w:rFonts w:ascii="Times New Roman" w:eastAsia="Times New Roman" w:hAnsi="Times New Roman" w:cs="Times New Roman"/>
          <w:spacing w:val="17"/>
          <w:sz w:val="26"/>
          <w:szCs w:val="26"/>
          <w:lang w:val="vi-VN"/>
        </w:rPr>
        <w:t>Công Nghệ Thông Tin</w:t>
      </w:r>
    </w:p>
    <w:p w14:paraId="421A67FE" w14:textId="77777777" w:rsidR="004960EA" w:rsidRPr="004960EA" w:rsidRDefault="004960EA" w:rsidP="004960EA">
      <w:pPr>
        <w:widowControl w:val="0"/>
        <w:autoSpaceDE w:val="0"/>
        <w:autoSpaceDN w:val="0"/>
        <w:spacing w:before="103" w:after="0" w:line="360" w:lineRule="auto"/>
        <w:jc w:val="both"/>
        <w:rPr>
          <w:rFonts w:ascii="Times New Roman" w:eastAsia="Times New Roman" w:hAnsi="Times New Roman" w:cs="Times New Roman"/>
          <w:b/>
          <w:sz w:val="26"/>
          <w:szCs w:val="26"/>
        </w:rPr>
      </w:pPr>
    </w:p>
    <w:p w14:paraId="4B091493" w14:textId="77777777" w:rsidR="004960EA" w:rsidRPr="004960EA" w:rsidRDefault="004960EA" w:rsidP="004960EA">
      <w:pPr>
        <w:widowControl w:val="0"/>
        <w:autoSpaceDE w:val="0"/>
        <w:autoSpaceDN w:val="0"/>
        <w:spacing w:before="103" w:after="0" w:line="360" w:lineRule="auto"/>
        <w:jc w:val="both"/>
        <w:rPr>
          <w:rFonts w:ascii="Times New Roman" w:eastAsia="Times New Roman" w:hAnsi="Times New Roman" w:cs="Times New Roman"/>
          <w:b/>
          <w:sz w:val="26"/>
          <w:szCs w:val="26"/>
          <w:lang w:val="vi"/>
        </w:rPr>
      </w:pPr>
    </w:p>
    <w:p w14:paraId="56EBE98D" w14:textId="77777777" w:rsidR="00615E90" w:rsidRDefault="00615E90" w:rsidP="004960EA">
      <w:pPr>
        <w:widowControl w:val="0"/>
        <w:tabs>
          <w:tab w:val="left" w:pos="5061"/>
          <w:tab w:val="left" w:pos="5181"/>
        </w:tabs>
        <w:autoSpaceDE w:val="0"/>
        <w:autoSpaceDN w:val="0"/>
        <w:spacing w:after="0" w:line="360" w:lineRule="auto"/>
        <w:ind w:right="144"/>
        <w:jc w:val="center"/>
        <w:rPr>
          <w:rFonts w:ascii="Times New Roman" w:eastAsia="Times New Roman" w:hAnsi="Times New Roman" w:cs="Times New Roman"/>
          <w:b/>
          <w:bCs/>
          <w:sz w:val="26"/>
          <w:szCs w:val="26"/>
        </w:rPr>
      </w:pPr>
      <w:r w:rsidRPr="004960EA">
        <w:rPr>
          <w:rFonts w:ascii="Times New Roman" w:eastAsia="Times New Roman" w:hAnsi="Times New Roman" w:cs="Times New Roman"/>
          <w:b/>
          <w:bCs/>
          <w:sz w:val="26"/>
          <w:szCs w:val="26"/>
          <w:lang w:val="vi"/>
        </w:rPr>
        <w:t xml:space="preserve">GIẢNG VIÊN HƯỚNG </w:t>
      </w:r>
      <w:r w:rsidRPr="004960EA">
        <w:rPr>
          <w:rFonts w:ascii="Times New Roman" w:eastAsia="Times New Roman" w:hAnsi="Times New Roman" w:cs="Times New Roman"/>
          <w:b/>
          <w:bCs/>
          <w:sz w:val="26"/>
          <w:szCs w:val="26"/>
          <w:lang w:val="vi-VN"/>
        </w:rPr>
        <w:t>DẪN:</w:t>
      </w:r>
      <w:r w:rsidRPr="004960EA">
        <w:rPr>
          <w:rFonts w:ascii="Times New Roman" w:eastAsia="Times New Roman" w:hAnsi="Times New Roman" w:cs="Times New Roman"/>
          <w:b/>
          <w:bCs/>
          <w:sz w:val="26"/>
          <w:szCs w:val="26"/>
          <w:lang w:val="vi"/>
        </w:rPr>
        <w:t xml:space="preserve"> THS. NGUYỄN VĂN CHIẾN</w:t>
      </w:r>
    </w:p>
    <w:p w14:paraId="0D8444DD" w14:textId="77777777" w:rsidR="004960EA" w:rsidRPr="004960EA" w:rsidRDefault="004960EA" w:rsidP="004960EA">
      <w:pPr>
        <w:widowControl w:val="0"/>
        <w:tabs>
          <w:tab w:val="left" w:pos="5061"/>
          <w:tab w:val="left" w:pos="5181"/>
        </w:tabs>
        <w:autoSpaceDE w:val="0"/>
        <w:autoSpaceDN w:val="0"/>
        <w:spacing w:after="0" w:line="360" w:lineRule="auto"/>
        <w:ind w:right="144"/>
        <w:jc w:val="center"/>
        <w:rPr>
          <w:rFonts w:ascii="Times New Roman" w:eastAsia="Times New Roman" w:hAnsi="Times New Roman" w:cs="Times New Roman"/>
          <w:b/>
          <w:bCs/>
          <w:spacing w:val="40"/>
          <w:sz w:val="26"/>
          <w:szCs w:val="26"/>
        </w:rPr>
      </w:pPr>
    </w:p>
    <w:p w14:paraId="336BADB3" w14:textId="77777777" w:rsidR="00615E90" w:rsidRPr="004960EA" w:rsidRDefault="00615E90" w:rsidP="004960EA">
      <w:pPr>
        <w:widowControl w:val="0"/>
        <w:tabs>
          <w:tab w:val="left" w:pos="5061"/>
          <w:tab w:val="left" w:pos="5181"/>
        </w:tabs>
        <w:autoSpaceDE w:val="0"/>
        <w:autoSpaceDN w:val="0"/>
        <w:spacing w:after="0" w:line="360" w:lineRule="auto"/>
        <w:ind w:right="144"/>
        <w:jc w:val="center"/>
        <w:rPr>
          <w:rFonts w:ascii="Times New Roman" w:eastAsia="Times New Roman" w:hAnsi="Times New Roman" w:cs="Times New Roman"/>
          <w:b/>
          <w:bCs/>
          <w:sz w:val="26"/>
          <w:szCs w:val="26"/>
          <w:lang w:val="vi-VN"/>
        </w:rPr>
      </w:pPr>
      <w:r w:rsidRPr="004960EA">
        <w:rPr>
          <w:rFonts w:ascii="Times New Roman" w:eastAsia="Times New Roman" w:hAnsi="Times New Roman" w:cs="Times New Roman"/>
          <w:b/>
          <w:bCs/>
          <w:sz w:val="26"/>
          <w:szCs w:val="26"/>
          <w:lang w:val="vi"/>
        </w:rPr>
        <w:t xml:space="preserve">SINH VIÊN THỰC </w:t>
      </w:r>
      <w:r w:rsidRPr="004960EA">
        <w:rPr>
          <w:rFonts w:ascii="Times New Roman" w:eastAsia="Times New Roman" w:hAnsi="Times New Roman" w:cs="Times New Roman"/>
          <w:b/>
          <w:bCs/>
          <w:sz w:val="26"/>
          <w:szCs w:val="26"/>
          <w:lang w:val="vi-VN"/>
        </w:rPr>
        <w:t>HIỆN:</w:t>
      </w:r>
    </w:p>
    <w:p w14:paraId="44F37FF2" w14:textId="32E94606" w:rsidR="00615E90" w:rsidRPr="004960EA" w:rsidRDefault="00615E90" w:rsidP="004960EA">
      <w:pPr>
        <w:widowControl w:val="0"/>
        <w:autoSpaceDE w:val="0"/>
        <w:autoSpaceDN w:val="0"/>
        <w:spacing w:after="0" w:line="360" w:lineRule="auto"/>
        <w:ind w:right="144"/>
        <w:jc w:val="center"/>
        <w:rPr>
          <w:rFonts w:ascii="Times New Roman" w:eastAsia="Times New Roman" w:hAnsi="Times New Roman" w:cs="Times New Roman"/>
          <w:b/>
          <w:bCs/>
          <w:sz w:val="26"/>
          <w:szCs w:val="26"/>
          <w:lang w:val="vi-VN"/>
        </w:rPr>
      </w:pPr>
      <w:r w:rsidRPr="004960EA">
        <w:rPr>
          <w:rFonts w:ascii="Times New Roman" w:eastAsia="Times New Roman" w:hAnsi="Times New Roman" w:cs="Times New Roman"/>
          <w:b/>
          <w:bCs/>
          <w:sz w:val="26"/>
          <w:szCs w:val="26"/>
          <w:lang w:val="vi-VN"/>
        </w:rPr>
        <w:t>ĐẶNG MINH TIẾN-22511201</w:t>
      </w:r>
      <w:r w:rsidR="00136011" w:rsidRPr="004960EA">
        <w:rPr>
          <w:rFonts w:ascii="Times New Roman" w:eastAsia="Times New Roman" w:hAnsi="Times New Roman" w:cs="Times New Roman"/>
          <w:b/>
          <w:bCs/>
          <w:sz w:val="26"/>
          <w:szCs w:val="26"/>
          <w:lang w:val="vi-VN"/>
        </w:rPr>
        <w:t>18</w:t>
      </w:r>
      <w:r w:rsidRPr="004960EA">
        <w:rPr>
          <w:rFonts w:ascii="Times New Roman" w:eastAsia="Times New Roman" w:hAnsi="Times New Roman" w:cs="Times New Roman"/>
          <w:b/>
          <w:bCs/>
          <w:sz w:val="26"/>
          <w:szCs w:val="26"/>
          <w:lang w:val="vi-VN"/>
        </w:rPr>
        <w:t>-CN22B</w:t>
      </w:r>
    </w:p>
    <w:p w14:paraId="4C805189" w14:textId="03CF1D2B" w:rsidR="00615E90" w:rsidRPr="004960EA" w:rsidRDefault="00615E90" w:rsidP="004960EA">
      <w:pPr>
        <w:widowControl w:val="0"/>
        <w:autoSpaceDE w:val="0"/>
        <w:autoSpaceDN w:val="0"/>
        <w:spacing w:after="0" w:line="360" w:lineRule="auto"/>
        <w:ind w:right="144"/>
        <w:jc w:val="center"/>
        <w:rPr>
          <w:rFonts w:ascii="Times New Roman" w:eastAsia="Times New Roman" w:hAnsi="Times New Roman" w:cs="Times New Roman"/>
          <w:b/>
          <w:bCs/>
          <w:sz w:val="26"/>
          <w:szCs w:val="26"/>
          <w:lang w:val="vi-VN"/>
        </w:rPr>
      </w:pPr>
      <w:r w:rsidRPr="004960EA">
        <w:rPr>
          <w:rFonts w:ascii="Times New Roman" w:eastAsia="Times New Roman" w:hAnsi="Times New Roman" w:cs="Times New Roman"/>
          <w:b/>
          <w:bCs/>
          <w:sz w:val="26"/>
          <w:szCs w:val="26"/>
          <w:lang w:val="vi-VN"/>
        </w:rPr>
        <w:t>PHAN QUÝ BẢO THÀNH-22511201</w:t>
      </w:r>
      <w:r w:rsidR="00136011" w:rsidRPr="004960EA">
        <w:rPr>
          <w:rFonts w:ascii="Times New Roman" w:eastAsia="Times New Roman" w:hAnsi="Times New Roman" w:cs="Times New Roman"/>
          <w:b/>
          <w:bCs/>
          <w:sz w:val="26"/>
          <w:szCs w:val="26"/>
          <w:lang w:val="vi-VN"/>
        </w:rPr>
        <w:t>12</w:t>
      </w:r>
      <w:r w:rsidRPr="004960EA">
        <w:rPr>
          <w:rFonts w:ascii="Times New Roman" w:eastAsia="Times New Roman" w:hAnsi="Times New Roman" w:cs="Times New Roman"/>
          <w:b/>
          <w:bCs/>
          <w:sz w:val="26"/>
          <w:szCs w:val="26"/>
          <w:lang w:val="vi-VN"/>
        </w:rPr>
        <w:t>-CN22B</w:t>
      </w:r>
    </w:p>
    <w:p w14:paraId="71C4E0D0" w14:textId="77777777" w:rsidR="00615E90" w:rsidRPr="004960EA" w:rsidRDefault="00615E90" w:rsidP="004960EA">
      <w:pPr>
        <w:widowControl w:val="0"/>
        <w:autoSpaceDE w:val="0"/>
        <w:autoSpaceDN w:val="0"/>
        <w:spacing w:after="0" w:line="360" w:lineRule="auto"/>
        <w:ind w:right="144"/>
        <w:jc w:val="center"/>
        <w:rPr>
          <w:rFonts w:ascii="Times New Roman" w:eastAsia="Times New Roman" w:hAnsi="Times New Roman" w:cs="Times New Roman"/>
          <w:b/>
          <w:bCs/>
          <w:sz w:val="26"/>
          <w:szCs w:val="26"/>
          <w:lang w:val="vi-VN"/>
        </w:rPr>
      </w:pPr>
      <w:r w:rsidRPr="004960EA">
        <w:rPr>
          <w:rFonts w:ascii="Times New Roman" w:eastAsia="Times New Roman" w:hAnsi="Times New Roman" w:cs="Times New Roman"/>
          <w:b/>
          <w:bCs/>
          <w:sz w:val="26"/>
          <w:szCs w:val="26"/>
          <w:lang w:val="vi-VN"/>
        </w:rPr>
        <w:t>PHẠM CÔNG TRỨ-2251120124-CN22B</w:t>
      </w:r>
    </w:p>
    <w:p w14:paraId="28F188EB" w14:textId="77777777" w:rsidR="00615E90" w:rsidRPr="004960EA" w:rsidRDefault="00615E90" w:rsidP="004960EA">
      <w:pPr>
        <w:widowControl w:val="0"/>
        <w:autoSpaceDE w:val="0"/>
        <w:autoSpaceDN w:val="0"/>
        <w:spacing w:after="0" w:line="360" w:lineRule="auto"/>
        <w:jc w:val="both"/>
        <w:rPr>
          <w:rFonts w:ascii="Times New Roman" w:eastAsia="Times New Roman" w:hAnsi="Times New Roman" w:cs="Times New Roman"/>
          <w:sz w:val="26"/>
          <w:szCs w:val="26"/>
          <w:lang w:val="vi-VN"/>
        </w:rPr>
      </w:pPr>
    </w:p>
    <w:p w14:paraId="5082E771" w14:textId="77777777" w:rsidR="004960EA" w:rsidRDefault="004960EA" w:rsidP="004960EA">
      <w:pPr>
        <w:widowControl w:val="0"/>
        <w:autoSpaceDE w:val="0"/>
        <w:autoSpaceDN w:val="0"/>
        <w:spacing w:after="0" w:line="360" w:lineRule="auto"/>
        <w:jc w:val="both"/>
        <w:rPr>
          <w:rFonts w:ascii="Times New Roman" w:eastAsia="Times New Roman" w:hAnsi="Times New Roman" w:cs="Times New Roman"/>
          <w:sz w:val="26"/>
          <w:szCs w:val="26"/>
        </w:rPr>
      </w:pPr>
    </w:p>
    <w:p w14:paraId="16649399" w14:textId="77777777" w:rsidR="004960EA" w:rsidRPr="004960EA" w:rsidRDefault="004960EA" w:rsidP="004960EA">
      <w:pPr>
        <w:widowControl w:val="0"/>
        <w:autoSpaceDE w:val="0"/>
        <w:autoSpaceDN w:val="0"/>
        <w:spacing w:after="0" w:line="360" w:lineRule="auto"/>
        <w:jc w:val="both"/>
        <w:rPr>
          <w:rFonts w:ascii="Times New Roman" w:eastAsia="Times New Roman" w:hAnsi="Times New Roman" w:cs="Times New Roman"/>
          <w:sz w:val="26"/>
          <w:szCs w:val="26"/>
        </w:rPr>
      </w:pPr>
    </w:p>
    <w:p w14:paraId="0C7625CB" w14:textId="77777777" w:rsidR="00615E90" w:rsidRPr="004960EA" w:rsidRDefault="00615E90" w:rsidP="004960EA">
      <w:pPr>
        <w:widowControl w:val="0"/>
        <w:autoSpaceDE w:val="0"/>
        <w:autoSpaceDN w:val="0"/>
        <w:spacing w:after="0" w:line="360" w:lineRule="auto"/>
        <w:jc w:val="both"/>
        <w:rPr>
          <w:rFonts w:ascii="Times New Roman" w:eastAsia="Times New Roman" w:hAnsi="Times New Roman" w:cs="Times New Roman"/>
          <w:sz w:val="26"/>
          <w:szCs w:val="26"/>
          <w:lang w:val="vi-VN"/>
        </w:rPr>
      </w:pPr>
    </w:p>
    <w:p w14:paraId="2B94989E" w14:textId="77777777" w:rsidR="00615E90" w:rsidRPr="004960EA" w:rsidRDefault="00615E90" w:rsidP="004960EA">
      <w:pPr>
        <w:widowControl w:val="0"/>
        <w:autoSpaceDE w:val="0"/>
        <w:autoSpaceDN w:val="0"/>
        <w:spacing w:after="0" w:line="360" w:lineRule="auto"/>
        <w:ind w:right="89"/>
        <w:jc w:val="center"/>
        <w:rPr>
          <w:rFonts w:ascii="Times New Roman" w:eastAsia="Times New Roman" w:hAnsi="Times New Roman" w:cs="Times New Roman"/>
          <w:sz w:val="26"/>
          <w:szCs w:val="26"/>
          <w:lang w:val="vi-VN"/>
        </w:rPr>
        <w:sectPr w:rsidR="00615E90" w:rsidRPr="004960EA" w:rsidSect="00615E90">
          <w:footerReference w:type="default" r:id="rId10"/>
          <w:pgSz w:w="11910" w:h="16840"/>
          <w:pgMar w:top="1418" w:right="1134" w:bottom="1418" w:left="1701" w:header="720" w:footer="720" w:gutter="0"/>
          <w:cols w:space="720"/>
          <w:titlePg/>
          <w:docGrid w:linePitch="299"/>
        </w:sectPr>
      </w:pPr>
      <w:r w:rsidRPr="004960EA">
        <w:rPr>
          <w:rFonts w:ascii="Times New Roman" w:eastAsia="Times New Roman" w:hAnsi="Times New Roman" w:cs="Times New Roman"/>
          <w:sz w:val="26"/>
          <w:szCs w:val="26"/>
          <w:lang w:val="vi"/>
        </w:rPr>
        <w:t>TP. Hồ Chí</w:t>
      </w:r>
      <w:r w:rsidRPr="004960EA">
        <w:rPr>
          <w:rFonts w:ascii="Times New Roman" w:eastAsia="Times New Roman" w:hAnsi="Times New Roman" w:cs="Times New Roman"/>
          <w:spacing w:val="-1"/>
          <w:sz w:val="26"/>
          <w:szCs w:val="26"/>
          <w:lang w:val="vi"/>
        </w:rPr>
        <w:t xml:space="preserve"> </w:t>
      </w:r>
      <w:r w:rsidRPr="004960EA">
        <w:rPr>
          <w:rFonts w:ascii="Times New Roman" w:eastAsia="Times New Roman" w:hAnsi="Times New Roman" w:cs="Times New Roman"/>
          <w:sz w:val="26"/>
          <w:szCs w:val="26"/>
          <w:lang w:val="vi"/>
        </w:rPr>
        <w:t>Minh,</w:t>
      </w:r>
      <w:r w:rsidRPr="004960EA">
        <w:rPr>
          <w:rFonts w:ascii="Times New Roman" w:eastAsia="Times New Roman" w:hAnsi="Times New Roman" w:cs="Times New Roman"/>
          <w:spacing w:val="1"/>
          <w:sz w:val="26"/>
          <w:szCs w:val="26"/>
          <w:lang w:val="vi"/>
        </w:rPr>
        <w:t xml:space="preserve"> </w:t>
      </w:r>
      <w:r w:rsidRPr="004960EA">
        <w:rPr>
          <w:rFonts w:ascii="Times New Roman" w:eastAsia="Times New Roman" w:hAnsi="Times New Roman" w:cs="Times New Roman"/>
          <w:spacing w:val="1"/>
          <w:sz w:val="26"/>
          <w:szCs w:val="26"/>
          <w:lang w:val="vi-VN"/>
        </w:rPr>
        <w:t>2025</w:t>
      </w:r>
    </w:p>
    <w:sdt>
      <w:sdtPr>
        <w:rPr>
          <w:rFonts w:cs="Times New Roman"/>
          <w:sz w:val="26"/>
          <w:szCs w:val="26"/>
        </w:rPr>
        <w:id w:val="130682012"/>
        <w:docPartObj>
          <w:docPartGallery w:val="Table of Contents"/>
          <w:docPartUnique/>
        </w:docPartObj>
      </w:sdtPr>
      <w:sdtEndPr>
        <w:rPr>
          <w:rFonts w:ascii="Times New Roman" w:hAnsi="Times New Roman"/>
          <w:b/>
          <w:bCs/>
          <w:noProof/>
        </w:rPr>
      </w:sdtEndPr>
      <w:sdtContent>
        <w:p w14:paraId="0F4D03C3" w14:textId="66D40C79" w:rsidR="004960EA" w:rsidRPr="004960EA" w:rsidRDefault="004960EA" w:rsidP="004960EA">
          <w:pPr>
            <w:jc w:val="center"/>
            <w:rPr>
              <w:rStyle w:val="Heading1Char"/>
            </w:rPr>
          </w:pPr>
          <w:proofErr w:type="spellStart"/>
          <w:r w:rsidRPr="004960EA">
            <w:rPr>
              <w:rStyle w:val="Heading1Char"/>
            </w:rPr>
            <w:t>Mục</w:t>
          </w:r>
          <w:proofErr w:type="spellEnd"/>
          <w:r w:rsidRPr="004960EA">
            <w:rPr>
              <w:rStyle w:val="Heading1Char"/>
            </w:rPr>
            <w:t xml:space="preserve"> Lục</w:t>
          </w:r>
        </w:p>
        <w:p w14:paraId="65907348" w14:textId="4D8CC41B" w:rsidR="004960EA" w:rsidRPr="004960EA" w:rsidRDefault="004960EA">
          <w:pPr>
            <w:pStyle w:val="TOC1"/>
            <w:tabs>
              <w:tab w:val="right" w:leader="dot" w:pos="8630"/>
            </w:tabs>
            <w:rPr>
              <w:rFonts w:ascii="Times New Roman" w:hAnsi="Times New Roman" w:cs="Times New Roman"/>
              <w:noProof/>
              <w:kern w:val="2"/>
              <w:sz w:val="26"/>
              <w:szCs w:val="26"/>
              <w:lang w:val="vi-VN" w:eastAsia="vi-VN"/>
              <w14:ligatures w14:val="standardContextual"/>
            </w:rPr>
          </w:pPr>
          <w:r w:rsidRPr="004960EA">
            <w:rPr>
              <w:rFonts w:ascii="Times New Roman" w:hAnsi="Times New Roman" w:cs="Times New Roman"/>
              <w:sz w:val="26"/>
              <w:szCs w:val="26"/>
            </w:rPr>
            <w:fldChar w:fldCharType="begin"/>
          </w:r>
          <w:r w:rsidRPr="004960EA">
            <w:rPr>
              <w:rFonts w:ascii="Times New Roman" w:hAnsi="Times New Roman" w:cs="Times New Roman"/>
              <w:sz w:val="26"/>
              <w:szCs w:val="26"/>
            </w:rPr>
            <w:instrText xml:space="preserve"> TOC \o "1-3" \h \z \u </w:instrText>
          </w:r>
          <w:r w:rsidRPr="004960EA">
            <w:rPr>
              <w:rFonts w:ascii="Times New Roman" w:hAnsi="Times New Roman" w:cs="Times New Roman"/>
              <w:sz w:val="26"/>
              <w:szCs w:val="26"/>
            </w:rPr>
            <w:fldChar w:fldCharType="separate"/>
          </w:r>
          <w:hyperlink w:anchor="_Toc208917901" w:history="1">
            <w:r w:rsidRPr="004960EA">
              <w:rPr>
                <w:rStyle w:val="Hyperlink"/>
                <w:rFonts w:ascii="Times New Roman" w:hAnsi="Times New Roman" w:cs="Times New Roman"/>
                <w:noProof/>
                <w:sz w:val="26"/>
                <w:szCs w:val="26"/>
                <w:lang w:val="vi-VN"/>
              </w:rPr>
              <w:t xml:space="preserve">Phần 1: GIỚI THIỆU ĐỀ </w:t>
            </w:r>
            <w:r w:rsidRPr="004960EA">
              <w:rPr>
                <w:rStyle w:val="Hyperlink"/>
                <w:rFonts w:ascii="Times New Roman" w:hAnsi="Times New Roman" w:cs="Times New Roman"/>
                <w:noProof/>
                <w:sz w:val="26"/>
                <w:szCs w:val="26"/>
              </w:rPr>
              <w:t>TÀI</w:t>
            </w:r>
            <w:r w:rsidRPr="004960EA">
              <w:rPr>
                <w:rStyle w:val="Hyperlink"/>
                <w:rFonts w:ascii="Times New Roman" w:hAnsi="Times New Roman" w:cs="Times New Roman"/>
                <w:noProof/>
                <w:sz w:val="26"/>
                <w:szCs w:val="26"/>
                <w:lang w:val="vi-VN"/>
              </w:rPr>
              <w:t xml:space="preserve"> – HỆ THỐNG</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_Toc208917901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3</w:t>
            </w:r>
            <w:r w:rsidRPr="004960EA">
              <w:rPr>
                <w:rFonts w:ascii="Times New Roman" w:hAnsi="Times New Roman" w:cs="Times New Roman"/>
                <w:noProof/>
                <w:webHidden/>
                <w:sz w:val="26"/>
                <w:szCs w:val="26"/>
              </w:rPr>
              <w:fldChar w:fldCharType="end"/>
            </w:r>
          </w:hyperlink>
        </w:p>
        <w:p w14:paraId="71A372C9" w14:textId="0166659D"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02" w:history="1">
            <w:r w:rsidRPr="004960EA">
              <w:rPr>
                <w:rStyle w:val="Hyperlink"/>
                <w:rFonts w:ascii="Times New Roman" w:hAnsi="Times New Roman" w:cs="Times New Roman"/>
                <w:noProof/>
                <w:sz w:val="26"/>
                <w:szCs w:val="26"/>
              </w:rPr>
              <w:t>1.1 Lý do chọn đề tài</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_Toc208917902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3</w:t>
            </w:r>
            <w:r w:rsidRPr="004960EA">
              <w:rPr>
                <w:rFonts w:ascii="Times New Roman" w:hAnsi="Times New Roman" w:cs="Times New Roman"/>
                <w:noProof/>
                <w:webHidden/>
                <w:sz w:val="26"/>
                <w:szCs w:val="26"/>
              </w:rPr>
              <w:fldChar w:fldCharType="end"/>
            </w:r>
          </w:hyperlink>
        </w:p>
        <w:p w14:paraId="26777CDC" w14:textId="666E4028"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03" w:history="1">
            <w:r w:rsidRPr="004960EA">
              <w:rPr>
                <w:rStyle w:val="Hyperlink"/>
                <w:rFonts w:ascii="Times New Roman" w:hAnsi="Times New Roman" w:cs="Times New Roman"/>
                <w:noProof/>
                <w:sz w:val="26"/>
                <w:szCs w:val="26"/>
                <w:lang w:val="vi-VN"/>
              </w:rPr>
              <w:t>1.2 Mục tiêu của đề tài</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_Toc208917903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3</w:t>
            </w:r>
            <w:r w:rsidRPr="004960EA">
              <w:rPr>
                <w:rFonts w:ascii="Times New Roman" w:hAnsi="Times New Roman" w:cs="Times New Roman"/>
                <w:noProof/>
                <w:webHidden/>
                <w:sz w:val="26"/>
                <w:szCs w:val="26"/>
              </w:rPr>
              <w:fldChar w:fldCharType="end"/>
            </w:r>
          </w:hyperlink>
        </w:p>
        <w:p w14:paraId="50FDD6DE" w14:textId="5040D5C2"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04" w:history="1">
            <w:r w:rsidRPr="004960EA">
              <w:rPr>
                <w:rStyle w:val="Hyperlink"/>
                <w:rFonts w:ascii="Times New Roman" w:hAnsi="Times New Roman" w:cs="Times New Roman"/>
                <w:noProof/>
                <w:sz w:val="26"/>
                <w:szCs w:val="26"/>
              </w:rPr>
              <w:t xml:space="preserve">1.3 </w:t>
            </w:r>
            <w:r w:rsidRPr="004960EA">
              <w:rPr>
                <w:rStyle w:val="Hyperlink"/>
                <w:rFonts w:ascii="Times New Roman" w:hAnsi="Times New Roman" w:cs="Times New Roman"/>
                <w:noProof/>
                <w:sz w:val="26"/>
                <w:szCs w:val="26"/>
                <w:lang w:val="vi-VN"/>
              </w:rPr>
              <w:t>Mục tiêu cụ thể</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_Toc208917904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3</w:t>
            </w:r>
            <w:r w:rsidRPr="004960EA">
              <w:rPr>
                <w:rFonts w:ascii="Times New Roman" w:hAnsi="Times New Roman" w:cs="Times New Roman"/>
                <w:noProof/>
                <w:webHidden/>
                <w:sz w:val="26"/>
                <w:szCs w:val="26"/>
              </w:rPr>
              <w:fldChar w:fldCharType="end"/>
            </w:r>
          </w:hyperlink>
        </w:p>
        <w:p w14:paraId="3528DF69" w14:textId="7F80B734"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05" w:history="1">
            <w:r w:rsidRPr="004960EA">
              <w:rPr>
                <w:rStyle w:val="Hyperlink"/>
                <w:rFonts w:ascii="Times New Roman" w:hAnsi="Times New Roman" w:cs="Times New Roman"/>
                <w:noProof/>
                <w:sz w:val="26"/>
                <w:szCs w:val="26"/>
                <w:lang w:val="vi-VN"/>
              </w:rPr>
              <w:t>1.4 Phạm vi của dự án</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_Toc208917905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4</w:t>
            </w:r>
            <w:r w:rsidRPr="004960EA">
              <w:rPr>
                <w:rFonts w:ascii="Times New Roman" w:hAnsi="Times New Roman" w:cs="Times New Roman"/>
                <w:noProof/>
                <w:webHidden/>
                <w:sz w:val="26"/>
                <w:szCs w:val="26"/>
              </w:rPr>
              <w:fldChar w:fldCharType="end"/>
            </w:r>
          </w:hyperlink>
        </w:p>
        <w:p w14:paraId="7C0F9409" w14:textId="33C57A39" w:rsidR="004960EA" w:rsidRPr="004960EA" w:rsidRDefault="004960EA">
          <w:pPr>
            <w:pStyle w:val="TOC1"/>
            <w:tabs>
              <w:tab w:val="right" w:leader="dot" w:pos="8630"/>
            </w:tabs>
            <w:rPr>
              <w:rFonts w:ascii="Times New Roman" w:hAnsi="Times New Roman" w:cs="Times New Roman"/>
              <w:noProof/>
              <w:kern w:val="2"/>
              <w:sz w:val="26"/>
              <w:szCs w:val="26"/>
              <w:lang w:val="vi-VN" w:eastAsia="vi-VN"/>
              <w14:ligatures w14:val="standardContextual"/>
            </w:rPr>
          </w:pPr>
          <w:hyperlink w:anchor="_Toc208917906" w:history="1">
            <w:r w:rsidRPr="004960EA">
              <w:rPr>
                <w:rStyle w:val="Hyperlink"/>
                <w:rFonts w:ascii="Times New Roman" w:hAnsi="Times New Roman" w:cs="Times New Roman"/>
                <w:noProof/>
                <w:sz w:val="26"/>
                <w:szCs w:val="26"/>
                <w:lang w:val="vi-VN"/>
              </w:rPr>
              <w:t>PHẦN 2: CÀI ĐẶT, TRUY CẬP HỆ THỐNG</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_Toc208917906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6</w:t>
            </w:r>
            <w:r w:rsidRPr="004960EA">
              <w:rPr>
                <w:rFonts w:ascii="Times New Roman" w:hAnsi="Times New Roman" w:cs="Times New Roman"/>
                <w:noProof/>
                <w:webHidden/>
                <w:sz w:val="26"/>
                <w:szCs w:val="26"/>
              </w:rPr>
              <w:fldChar w:fldCharType="end"/>
            </w:r>
          </w:hyperlink>
        </w:p>
        <w:p w14:paraId="7CAF15C0" w14:textId="146B1B38"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07" w:history="1">
            <w:r w:rsidRPr="004960EA">
              <w:rPr>
                <w:rStyle w:val="Hyperlink"/>
                <w:rFonts w:ascii="Times New Roman" w:hAnsi="Times New Roman" w:cs="Times New Roman"/>
                <w:noProof/>
                <w:sz w:val="26"/>
                <w:szCs w:val="26"/>
              </w:rPr>
              <w:t>2.1. Yêu cầu hệ thống</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_Toc208917907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6</w:t>
            </w:r>
            <w:r w:rsidRPr="004960EA">
              <w:rPr>
                <w:rFonts w:ascii="Times New Roman" w:hAnsi="Times New Roman" w:cs="Times New Roman"/>
                <w:noProof/>
                <w:webHidden/>
                <w:sz w:val="26"/>
                <w:szCs w:val="26"/>
              </w:rPr>
              <w:fldChar w:fldCharType="end"/>
            </w:r>
          </w:hyperlink>
        </w:p>
        <w:p w14:paraId="63E269F3" w14:textId="5263C22D"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08" w:history="1">
            <w:r w:rsidRPr="004960EA">
              <w:rPr>
                <w:rStyle w:val="Hyperlink"/>
                <w:rFonts w:ascii="Times New Roman" w:hAnsi="Times New Roman" w:cs="Times New Roman"/>
                <w:noProof/>
                <w:sz w:val="26"/>
                <w:szCs w:val="26"/>
              </w:rPr>
              <w:t>2.2. Tải mã nguồn từ file zip mà nhóm đã đính kèm ở file docs báo cáo</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_Toc208917908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6</w:t>
            </w:r>
            <w:r w:rsidRPr="004960EA">
              <w:rPr>
                <w:rFonts w:ascii="Times New Roman" w:hAnsi="Times New Roman" w:cs="Times New Roman"/>
                <w:noProof/>
                <w:webHidden/>
                <w:sz w:val="26"/>
                <w:szCs w:val="26"/>
              </w:rPr>
              <w:fldChar w:fldCharType="end"/>
            </w:r>
          </w:hyperlink>
        </w:p>
        <w:p w14:paraId="00076B38" w14:textId="710CED8D"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09" w:history="1">
            <w:r w:rsidRPr="004960EA">
              <w:rPr>
                <w:rStyle w:val="Hyperlink"/>
                <w:rFonts w:ascii="Times New Roman" w:hAnsi="Times New Roman" w:cs="Times New Roman"/>
                <w:noProof/>
                <w:sz w:val="26"/>
                <w:szCs w:val="26"/>
              </w:rPr>
              <w:t>2.3. Cài đặt Frontend (Node.js/Express)</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_Toc208917909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6</w:t>
            </w:r>
            <w:r w:rsidRPr="004960EA">
              <w:rPr>
                <w:rFonts w:ascii="Times New Roman" w:hAnsi="Times New Roman" w:cs="Times New Roman"/>
                <w:noProof/>
                <w:webHidden/>
                <w:sz w:val="26"/>
                <w:szCs w:val="26"/>
              </w:rPr>
              <w:fldChar w:fldCharType="end"/>
            </w:r>
          </w:hyperlink>
        </w:p>
        <w:p w14:paraId="37A8F1F3" w14:textId="27408817"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10" w:history="1">
            <w:r w:rsidRPr="004960EA">
              <w:rPr>
                <w:rStyle w:val="Hyperlink"/>
                <w:rFonts w:ascii="Times New Roman" w:hAnsi="Times New Roman" w:cs="Times New Roman"/>
                <w:noProof/>
                <w:sz w:val="26"/>
                <w:szCs w:val="26"/>
              </w:rPr>
              <w:t>2.4. Cài đặt Backend (Node.js/Express)</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_Toc208917910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6</w:t>
            </w:r>
            <w:r w:rsidRPr="004960EA">
              <w:rPr>
                <w:rFonts w:ascii="Times New Roman" w:hAnsi="Times New Roman" w:cs="Times New Roman"/>
                <w:noProof/>
                <w:webHidden/>
                <w:sz w:val="26"/>
                <w:szCs w:val="26"/>
              </w:rPr>
              <w:fldChar w:fldCharType="end"/>
            </w:r>
          </w:hyperlink>
        </w:p>
        <w:p w14:paraId="6756D05E" w14:textId="45FF3A81"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11" w:history="1">
            <w:r w:rsidRPr="004960EA">
              <w:rPr>
                <w:rStyle w:val="Hyperlink"/>
                <w:rFonts w:ascii="Times New Roman" w:hAnsi="Times New Roman" w:cs="Times New Roman"/>
                <w:noProof/>
                <w:sz w:val="26"/>
                <w:szCs w:val="26"/>
              </w:rPr>
              <w:t>2.5. Truy cập Database bằng MySQL Workbench</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_Toc208917911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6</w:t>
            </w:r>
            <w:r w:rsidRPr="004960EA">
              <w:rPr>
                <w:rFonts w:ascii="Times New Roman" w:hAnsi="Times New Roman" w:cs="Times New Roman"/>
                <w:noProof/>
                <w:webHidden/>
                <w:sz w:val="26"/>
                <w:szCs w:val="26"/>
              </w:rPr>
              <w:fldChar w:fldCharType="end"/>
            </w:r>
          </w:hyperlink>
        </w:p>
        <w:p w14:paraId="08848C81" w14:textId="668403D1"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12" w:history="1">
            <w:r w:rsidRPr="004960EA">
              <w:rPr>
                <w:rStyle w:val="Hyperlink"/>
                <w:rFonts w:ascii="Times New Roman" w:hAnsi="Times New Roman" w:cs="Times New Roman"/>
                <w:noProof/>
                <w:sz w:val="26"/>
                <w:szCs w:val="26"/>
              </w:rPr>
              <w:t>2.6. Truy cập hệ thống</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_Toc208917912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8</w:t>
            </w:r>
            <w:r w:rsidRPr="004960EA">
              <w:rPr>
                <w:rFonts w:ascii="Times New Roman" w:hAnsi="Times New Roman" w:cs="Times New Roman"/>
                <w:noProof/>
                <w:webHidden/>
                <w:sz w:val="26"/>
                <w:szCs w:val="26"/>
              </w:rPr>
              <w:fldChar w:fldCharType="end"/>
            </w:r>
          </w:hyperlink>
        </w:p>
        <w:p w14:paraId="600EE8FC" w14:textId="3F126A36"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13" w:history="1">
            <w:r w:rsidRPr="004960EA">
              <w:rPr>
                <w:rStyle w:val="Hyperlink"/>
                <w:rFonts w:ascii="Times New Roman" w:hAnsi="Times New Roman" w:cs="Times New Roman"/>
                <w:noProof/>
                <w:sz w:val="26"/>
                <w:szCs w:val="26"/>
              </w:rPr>
              <w:t>2.7. Tài khoản demo:</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_Toc208917913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8</w:t>
            </w:r>
            <w:r w:rsidRPr="004960EA">
              <w:rPr>
                <w:rFonts w:ascii="Times New Roman" w:hAnsi="Times New Roman" w:cs="Times New Roman"/>
                <w:noProof/>
                <w:webHidden/>
                <w:sz w:val="26"/>
                <w:szCs w:val="26"/>
              </w:rPr>
              <w:fldChar w:fldCharType="end"/>
            </w:r>
          </w:hyperlink>
        </w:p>
        <w:p w14:paraId="370CE743" w14:textId="42D50E8E" w:rsidR="004960EA" w:rsidRPr="004960EA" w:rsidRDefault="004960EA">
          <w:pPr>
            <w:pStyle w:val="TOC1"/>
            <w:tabs>
              <w:tab w:val="right" w:leader="dot" w:pos="8630"/>
            </w:tabs>
            <w:rPr>
              <w:rFonts w:ascii="Times New Roman" w:hAnsi="Times New Roman" w:cs="Times New Roman"/>
              <w:noProof/>
              <w:kern w:val="2"/>
              <w:sz w:val="26"/>
              <w:szCs w:val="26"/>
              <w:lang w:val="vi-VN" w:eastAsia="vi-VN"/>
              <w14:ligatures w14:val="standardContextual"/>
            </w:rPr>
          </w:pPr>
          <w:hyperlink w:anchor="_Toc208917914" w:history="1">
            <w:r w:rsidRPr="004960EA">
              <w:rPr>
                <w:rStyle w:val="Hyperlink"/>
                <w:rFonts w:ascii="Times New Roman" w:hAnsi="Times New Roman" w:cs="Times New Roman"/>
                <w:noProof/>
                <w:sz w:val="26"/>
                <w:szCs w:val="26"/>
              </w:rPr>
              <w:t>PHẦN 3: HƯỚNG DẪN SỬ DỤNG CHI TIẾT</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_Toc208917914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9</w:t>
            </w:r>
            <w:r w:rsidRPr="004960EA">
              <w:rPr>
                <w:rFonts w:ascii="Times New Roman" w:hAnsi="Times New Roman" w:cs="Times New Roman"/>
                <w:noProof/>
                <w:webHidden/>
                <w:sz w:val="26"/>
                <w:szCs w:val="26"/>
              </w:rPr>
              <w:fldChar w:fldCharType="end"/>
            </w:r>
          </w:hyperlink>
        </w:p>
        <w:p w14:paraId="0510B568" w14:textId="3B440216"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15" w:history="1">
            <w:r w:rsidRPr="004960EA">
              <w:rPr>
                <w:rStyle w:val="Hyperlink"/>
                <w:rFonts w:ascii="Times New Roman" w:hAnsi="Times New Roman" w:cs="Times New Roman"/>
                <w:noProof/>
                <w:sz w:val="26"/>
                <w:szCs w:val="26"/>
              </w:rPr>
              <w:t>3.1. Dành cho Du khách (Tourist)</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_Toc208917915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9</w:t>
            </w:r>
            <w:r w:rsidRPr="004960EA">
              <w:rPr>
                <w:rFonts w:ascii="Times New Roman" w:hAnsi="Times New Roman" w:cs="Times New Roman"/>
                <w:noProof/>
                <w:webHidden/>
                <w:sz w:val="26"/>
                <w:szCs w:val="26"/>
              </w:rPr>
              <w:fldChar w:fldCharType="end"/>
            </w:r>
          </w:hyperlink>
        </w:p>
        <w:p w14:paraId="6D0C15DE" w14:textId="0E097DDB"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16" w:history="1">
            <w:r w:rsidRPr="004960EA">
              <w:rPr>
                <w:rStyle w:val="Hyperlink"/>
                <w:rFonts w:ascii="Times New Roman" w:hAnsi="Times New Roman" w:cs="Times New Roman"/>
                <w:noProof/>
                <w:sz w:val="26"/>
                <w:szCs w:val="26"/>
              </w:rPr>
              <w:t>3.2. Dành cho Hướng dẫn viên (Guide)</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_Toc208917916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9</w:t>
            </w:r>
            <w:r w:rsidRPr="004960EA">
              <w:rPr>
                <w:rFonts w:ascii="Times New Roman" w:hAnsi="Times New Roman" w:cs="Times New Roman"/>
                <w:noProof/>
                <w:webHidden/>
                <w:sz w:val="26"/>
                <w:szCs w:val="26"/>
              </w:rPr>
              <w:fldChar w:fldCharType="end"/>
            </w:r>
          </w:hyperlink>
        </w:p>
        <w:p w14:paraId="03AFE39B" w14:textId="05F2025E"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17" w:history="1">
            <w:r w:rsidRPr="004960EA">
              <w:rPr>
                <w:rStyle w:val="Hyperlink"/>
                <w:rFonts w:ascii="Times New Roman" w:hAnsi="Times New Roman" w:cs="Times New Roman"/>
                <w:noProof/>
                <w:sz w:val="26"/>
                <w:szCs w:val="26"/>
              </w:rPr>
              <w:t>3.3. Dành cho Nhân viên hỗ trợ (Support Staff)</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_Toc208917917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9</w:t>
            </w:r>
            <w:r w:rsidRPr="004960EA">
              <w:rPr>
                <w:rFonts w:ascii="Times New Roman" w:hAnsi="Times New Roman" w:cs="Times New Roman"/>
                <w:noProof/>
                <w:webHidden/>
                <w:sz w:val="26"/>
                <w:szCs w:val="26"/>
              </w:rPr>
              <w:fldChar w:fldCharType="end"/>
            </w:r>
          </w:hyperlink>
        </w:p>
        <w:p w14:paraId="0DBB71D3" w14:textId="432D778C"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18" w:history="1">
            <w:r w:rsidRPr="004960EA">
              <w:rPr>
                <w:rStyle w:val="Hyperlink"/>
                <w:rFonts w:ascii="Times New Roman" w:hAnsi="Times New Roman" w:cs="Times New Roman"/>
                <w:noProof/>
                <w:sz w:val="26"/>
                <w:szCs w:val="26"/>
              </w:rPr>
              <w:t>3.4. Dành cho Quản trị viên (Admin)</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_Toc208917918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10</w:t>
            </w:r>
            <w:r w:rsidRPr="004960EA">
              <w:rPr>
                <w:rFonts w:ascii="Times New Roman" w:hAnsi="Times New Roman" w:cs="Times New Roman"/>
                <w:noProof/>
                <w:webHidden/>
                <w:sz w:val="26"/>
                <w:szCs w:val="26"/>
              </w:rPr>
              <w:fldChar w:fldCharType="end"/>
            </w:r>
          </w:hyperlink>
        </w:p>
        <w:p w14:paraId="6B0A6E30" w14:textId="12690F5E" w:rsidR="004960EA" w:rsidRPr="004960EA" w:rsidRDefault="004960EA">
          <w:pPr>
            <w:pStyle w:val="TOC2"/>
            <w:tabs>
              <w:tab w:val="right" w:leader="dot" w:pos="8630"/>
            </w:tabs>
            <w:rPr>
              <w:rFonts w:ascii="Times New Roman" w:hAnsi="Times New Roman" w:cs="Times New Roman"/>
              <w:noProof/>
              <w:kern w:val="2"/>
              <w:sz w:val="26"/>
              <w:szCs w:val="26"/>
              <w:lang w:val="vi-VN" w:eastAsia="vi-VN"/>
              <w14:ligatures w14:val="standardContextual"/>
            </w:rPr>
          </w:pPr>
          <w:hyperlink w:anchor="_Toc208917919" w:history="1">
            <w:r w:rsidRPr="004960EA">
              <w:rPr>
                <w:rStyle w:val="Hyperlink"/>
                <w:rFonts w:ascii="Times New Roman" w:hAnsi="Times New Roman" w:cs="Times New Roman"/>
                <w:noProof/>
                <w:sz w:val="26"/>
                <w:szCs w:val="26"/>
              </w:rPr>
              <w:t>3.5. Các lỗi thường gặp và cách xử lý:</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_Toc208917919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10</w:t>
            </w:r>
            <w:r w:rsidRPr="004960EA">
              <w:rPr>
                <w:rFonts w:ascii="Times New Roman" w:hAnsi="Times New Roman" w:cs="Times New Roman"/>
                <w:noProof/>
                <w:webHidden/>
                <w:sz w:val="26"/>
                <w:szCs w:val="26"/>
              </w:rPr>
              <w:fldChar w:fldCharType="end"/>
            </w:r>
          </w:hyperlink>
        </w:p>
        <w:p w14:paraId="0A320CAB" w14:textId="26FD0CFE" w:rsidR="004960EA" w:rsidRPr="004960EA" w:rsidRDefault="004960EA">
          <w:pPr>
            <w:pStyle w:val="TOC1"/>
            <w:tabs>
              <w:tab w:val="right" w:leader="dot" w:pos="8630"/>
            </w:tabs>
            <w:rPr>
              <w:rFonts w:ascii="Times New Roman" w:hAnsi="Times New Roman" w:cs="Times New Roman"/>
              <w:noProof/>
              <w:kern w:val="2"/>
              <w:sz w:val="26"/>
              <w:szCs w:val="26"/>
              <w:lang w:val="vi-VN" w:eastAsia="vi-VN"/>
              <w14:ligatures w14:val="standardContextual"/>
            </w:rPr>
          </w:pPr>
          <w:hyperlink w:anchor="_Toc208917920" w:history="1">
            <w:r w:rsidRPr="004960EA">
              <w:rPr>
                <w:rStyle w:val="Hyperlink"/>
                <w:rFonts w:ascii="Times New Roman" w:hAnsi="Times New Roman" w:cs="Times New Roman"/>
                <w:noProof/>
                <w:sz w:val="26"/>
                <w:szCs w:val="26"/>
              </w:rPr>
              <w:t>PHẦN 4: THÔNG TIN LIÊN HỆ HỖ TRỢ</w:t>
            </w:r>
            <w:r w:rsidRPr="004960EA">
              <w:rPr>
                <w:rFonts w:ascii="Times New Roman" w:hAnsi="Times New Roman" w:cs="Times New Roman"/>
                <w:noProof/>
                <w:webHidden/>
                <w:sz w:val="26"/>
                <w:szCs w:val="26"/>
              </w:rPr>
              <w:tab/>
            </w:r>
            <w:r w:rsidRPr="004960EA">
              <w:rPr>
                <w:rFonts w:ascii="Times New Roman" w:hAnsi="Times New Roman" w:cs="Times New Roman"/>
                <w:noProof/>
                <w:webHidden/>
                <w:sz w:val="26"/>
                <w:szCs w:val="26"/>
              </w:rPr>
              <w:fldChar w:fldCharType="begin"/>
            </w:r>
            <w:r w:rsidRPr="004960EA">
              <w:rPr>
                <w:rFonts w:ascii="Times New Roman" w:hAnsi="Times New Roman" w:cs="Times New Roman"/>
                <w:noProof/>
                <w:webHidden/>
                <w:sz w:val="26"/>
                <w:szCs w:val="26"/>
              </w:rPr>
              <w:instrText xml:space="preserve"> PAGEREF _Toc208917920 \h </w:instrText>
            </w:r>
            <w:r w:rsidRPr="004960EA">
              <w:rPr>
                <w:rFonts w:ascii="Times New Roman" w:hAnsi="Times New Roman" w:cs="Times New Roman"/>
                <w:noProof/>
                <w:webHidden/>
                <w:sz w:val="26"/>
                <w:szCs w:val="26"/>
              </w:rPr>
            </w:r>
            <w:r w:rsidRPr="004960EA">
              <w:rPr>
                <w:rFonts w:ascii="Times New Roman" w:hAnsi="Times New Roman" w:cs="Times New Roman"/>
                <w:noProof/>
                <w:webHidden/>
                <w:sz w:val="26"/>
                <w:szCs w:val="26"/>
              </w:rPr>
              <w:fldChar w:fldCharType="separate"/>
            </w:r>
            <w:r w:rsidR="001E7E6B">
              <w:rPr>
                <w:rFonts w:ascii="Times New Roman" w:hAnsi="Times New Roman" w:cs="Times New Roman"/>
                <w:noProof/>
                <w:webHidden/>
                <w:sz w:val="26"/>
                <w:szCs w:val="26"/>
              </w:rPr>
              <w:t>10</w:t>
            </w:r>
            <w:r w:rsidRPr="004960EA">
              <w:rPr>
                <w:rFonts w:ascii="Times New Roman" w:hAnsi="Times New Roman" w:cs="Times New Roman"/>
                <w:noProof/>
                <w:webHidden/>
                <w:sz w:val="26"/>
                <w:szCs w:val="26"/>
              </w:rPr>
              <w:fldChar w:fldCharType="end"/>
            </w:r>
          </w:hyperlink>
        </w:p>
        <w:p w14:paraId="18961560" w14:textId="3D1CBEE2" w:rsidR="004960EA" w:rsidRPr="004960EA" w:rsidRDefault="004960EA">
          <w:pPr>
            <w:rPr>
              <w:rFonts w:ascii="Times New Roman" w:hAnsi="Times New Roman" w:cs="Times New Roman"/>
              <w:sz w:val="26"/>
              <w:szCs w:val="26"/>
            </w:rPr>
          </w:pPr>
          <w:r w:rsidRPr="004960EA">
            <w:rPr>
              <w:rFonts w:ascii="Times New Roman" w:hAnsi="Times New Roman" w:cs="Times New Roman"/>
              <w:b/>
              <w:bCs/>
              <w:noProof/>
              <w:sz w:val="26"/>
              <w:szCs w:val="26"/>
            </w:rPr>
            <w:fldChar w:fldCharType="end"/>
          </w:r>
        </w:p>
      </w:sdtContent>
    </w:sdt>
    <w:p w14:paraId="5757A03C" w14:textId="5ACC96E6" w:rsidR="00F45FF6" w:rsidRPr="004960EA" w:rsidRDefault="00F45FF6" w:rsidP="004960EA">
      <w:pPr>
        <w:spacing w:line="360" w:lineRule="auto"/>
        <w:rPr>
          <w:rFonts w:ascii="Times New Roman" w:hAnsi="Times New Roman" w:cs="Times New Roman"/>
          <w:sz w:val="26"/>
          <w:szCs w:val="26"/>
          <w:lang w:val="vi-VN"/>
        </w:rPr>
      </w:pPr>
    </w:p>
    <w:p w14:paraId="305BE472" w14:textId="77777777" w:rsidR="00615E90" w:rsidRDefault="00615E90" w:rsidP="004960EA">
      <w:pPr>
        <w:spacing w:line="360" w:lineRule="auto"/>
        <w:rPr>
          <w:rFonts w:ascii="Times New Roman" w:hAnsi="Times New Roman" w:cs="Times New Roman"/>
          <w:sz w:val="26"/>
          <w:szCs w:val="26"/>
        </w:rPr>
      </w:pPr>
    </w:p>
    <w:p w14:paraId="37C2CACF" w14:textId="77777777" w:rsidR="001E7E6B" w:rsidRDefault="001E7E6B" w:rsidP="004960EA">
      <w:pPr>
        <w:spacing w:line="360" w:lineRule="auto"/>
        <w:rPr>
          <w:rFonts w:ascii="Times New Roman" w:hAnsi="Times New Roman" w:cs="Times New Roman"/>
          <w:sz w:val="26"/>
          <w:szCs w:val="26"/>
        </w:rPr>
      </w:pPr>
    </w:p>
    <w:p w14:paraId="47DDA8D1" w14:textId="77777777" w:rsidR="001E7E6B" w:rsidRPr="001E7E6B" w:rsidRDefault="001E7E6B" w:rsidP="004960EA">
      <w:pPr>
        <w:spacing w:line="360" w:lineRule="auto"/>
        <w:rPr>
          <w:rFonts w:ascii="Times New Roman" w:hAnsi="Times New Roman" w:cs="Times New Roman"/>
          <w:sz w:val="26"/>
          <w:szCs w:val="26"/>
        </w:rPr>
      </w:pPr>
    </w:p>
    <w:p w14:paraId="1FFC8B47" w14:textId="77777777" w:rsidR="00615E90" w:rsidRPr="004960EA" w:rsidRDefault="00615E90" w:rsidP="004960EA">
      <w:pPr>
        <w:spacing w:line="360" w:lineRule="auto"/>
        <w:rPr>
          <w:rFonts w:ascii="Times New Roman" w:hAnsi="Times New Roman" w:cs="Times New Roman"/>
          <w:sz w:val="26"/>
          <w:szCs w:val="26"/>
        </w:rPr>
      </w:pPr>
    </w:p>
    <w:p w14:paraId="43F9867D" w14:textId="77777777" w:rsidR="00615E90" w:rsidRPr="004960EA" w:rsidRDefault="00615E90" w:rsidP="004960EA">
      <w:pPr>
        <w:pStyle w:val="Heading1"/>
        <w:spacing w:line="360" w:lineRule="auto"/>
        <w:rPr>
          <w:rFonts w:cs="Times New Roman"/>
          <w:sz w:val="26"/>
          <w:szCs w:val="26"/>
          <w:lang w:val="vi-VN"/>
        </w:rPr>
      </w:pPr>
      <w:bookmarkStart w:id="0" w:name="_Toc208355455"/>
      <w:bookmarkStart w:id="1" w:name="_Toc208917901"/>
      <w:r w:rsidRPr="004960EA">
        <w:rPr>
          <w:rFonts w:cs="Times New Roman"/>
          <w:sz w:val="26"/>
          <w:szCs w:val="26"/>
          <w:lang w:val="vi-VN"/>
        </w:rPr>
        <w:lastRenderedPageBreak/>
        <w:t xml:space="preserve">Phần 1: GIỚI THIỆU ĐỀ </w:t>
      </w:r>
      <w:r w:rsidRPr="004960EA">
        <w:rPr>
          <w:rFonts w:cs="Times New Roman"/>
          <w:sz w:val="26"/>
          <w:szCs w:val="26"/>
        </w:rPr>
        <w:t>TÀI</w:t>
      </w:r>
      <w:r w:rsidRPr="004960EA">
        <w:rPr>
          <w:rFonts w:cs="Times New Roman"/>
          <w:sz w:val="26"/>
          <w:szCs w:val="26"/>
          <w:lang w:val="vi-VN"/>
        </w:rPr>
        <w:t xml:space="preserve"> – HỆ THỐNG</w:t>
      </w:r>
      <w:bookmarkEnd w:id="0"/>
      <w:bookmarkEnd w:id="1"/>
    </w:p>
    <w:p w14:paraId="56A940ED" w14:textId="77777777" w:rsidR="00615E90" w:rsidRPr="004960EA" w:rsidRDefault="00615E90" w:rsidP="004960EA">
      <w:pPr>
        <w:pStyle w:val="Heading2"/>
        <w:spacing w:line="360" w:lineRule="auto"/>
        <w:rPr>
          <w:rFonts w:cs="Times New Roman"/>
        </w:rPr>
      </w:pPr>
      <w:bookmarkStart w:id="2" w:name="_Toc208355456"/>
      <w:bookmarkStart w:id="3" w:name="_Toc208917902"/>
      <w:r w:rsidRPr="004960EA">
        <w:rPr>
          <w:rFonts w:cs="Times New Roman"/>
        </w:rPr>
        <w:t xml:space="preserve">1.1 Lý do </w:t>
      </w:r>
      <w:proofErr w:type="spellStart"/>
      <w:r w:rsidRPr="004960EA">
        <w:rPr>
          <w:rFonts w:cs="Times New Roman"/>
        </w:rPr>
        <w:t>chọn</w:t>
      </w:r>
      <w:proofErr w:type="spellEnd"/>
      <w:r w:rsidRPr="004960EA">
        <w:rPr>
          <w:rFonts w:cs="Times New Roman"/>
        </w:rPr>
        <w:t xml:space="preserve"> </w:t>
      </w:r>
      <w:proofErr w:type="spellStart"/>
      <w:r w:rsidRPr="004960EA">
        <w:rPr>
          <w:rFonts w:cs="Times New Roman"/>
        </w:rPr>
        <w:t>đề</w:t>
      </w:r>
      <w:proofErr w:type="spellEnd"/>
      <w:r w:rsidRPr="004960EA">
        <w:rPr>
          <w:rFonts w:cs="Times New Roman"/>
        </w:rPr>
        <w:t xml:space="preserve"> </w:t>
      </w:r>
      <w:proofErr w:type="spellStart"/>
      <w:r w:rsidRPr="004960EA">
        <w:rPr>
          <w:rFonts w:cs="Times New Roman"/>
        </w:rPr>
        <w:t>tài</w:t>
      </w:r>
      <w:bookmarkEnd w:id="2"/>
      <w:bookmarkEnd w:id="3"/>
      <w:proofErr w:type="spellEnd"/>
    </w:p>
    <w:p w14:paraId="362CA3EF" w14:textId="77777777" w:rsidR="00615E90" w:rsidRPr="004960EA" w:rsidRDefault="00615E90" w:rsidP="004960EA">
      <w:pPr>
        <w:widowControl w:val="0"/>
        <w:numPr>
          <w:ilvl w:val="0"/>
          <w:numId w:val="11"/>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Nhu cầu thực tế</w:t>
      </w:r>
      <w:r w:rsidRPr="004960EA">
        <w:rPr>
          <w:rFonts w:ascii="Times New Roman" w:hAnsi="Times New Roman" w:cs="Times New Roman"/>
          <w:sz w:val="26"/>
          <w:szCs w:val="26"/>
          <w:lang w:val="vi-VN"/>
        </w:rPr>
        <w:t>: Du khách mong muốn có trải nghiệm cá nhân hóa, đa dạng và linh hoạt hơn trong hoạt động du lịch.</w:t>
      </w:r>
    </w:p>
    <w:p w14:paraId="6999C783" w14:textId="77777777" w:rsidR="00615E90" w:rsidRPr="004960EA" w:rsidRDefault="00615E90" w:rsidP="004960EA">
      <w:pPr>
        <w:widowControl w:val="0"/>
        <w:numPr>
          <w:ilvl w:val="0"/>
          <w:numId w:val="11"/>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Hạn chế hiện nay</w:t>
      </w:r>
      <w:r w:rsidRPr="004960EA">
        <w:rPr>
          <w:rFonts w:ascii="Times New Roman" w:hAnsi="Times New Roman" w:cs="Times New Roman"/>
          <w:sz w:val="26"/>
          <w:szCs w:val="26"/>
          <w:lang w:val="vi-VN"/>
        </w:rPr>
        <w:t>: Việc tìm kiếm và kết nối với hướng dẫn viên tự do còn thiếu một nền tảng trung gian uy tín, dẫn đến nhiều rủi ro.</w:t>
      </w:r>
    </w:p>
    <w:p w14:paraId="4B87D590" w14:textId="77777777" w:rsidR="00615E90" w:rsidRPr="004960EA" w:rsidRDefault="00615E90" w:rsidP="004960EA">
      <w:pPr>
        <w:widowControl w:val="0"/>
        <w:numPr>
          <w:ilvl w:val="0"/>
          <w:numId w:val="11"/>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Xu hướng công nghệ</w:t>
      </w:r>
      <w:r w:rsidRPr="004960EA">
        <w:rPr>
          <w:rFonts w:ascii="Times New Roman" w:hAnsi="Times New Roman" w:cs="Times New Roman"/>
          <w:sz w:val="26"/>
          <w:szCs w:val="26"/>
          <w:lang w:val="vi-VN"/>
        </w:rPr>
        <w:t>: Công nghệ số mang lại cơ hội xây dựng các hệ thống trực tuyến giúp kết nối nhanh chóng, hiệu quả và minh bạch.</w:t>
      </w:r>
    </w:p>
    <w:p w14:paraId="78D42540" w14:textId="365395F5" w:rsidR="00615E90" w:rsidRPr="004960EA" w:rsidRDefault="00615E90" w:rsidP="004960EA">
      <w:pPr>
        <w:spacing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Ý nghĩa thực tiễn và học thuật</w:t>
      </w:r>
      <w:r w:rsidRPr="004960EA">
        <w:rPr>
          <w:rFonts w:ascii="Times New Roman" w:hAnsi="Times New Roman" w:cs="Times New Roman"/>
          <w:sz w:val="26"/>
          <w:szCs w:val="26"/>
          <w:lang w:val="vi-VN"/>
        </w:rPr>
        <w:t>: Đề tài vừa giúp sinh viên áp dụng kiến thức đã học, vừa có khả năng triển khai thực tế, đóng góp thiết thực cho ngành du lịch.</w:t>
      </w:r>
    </w:p>
    <w:p w14:paraId="7DA5FA5D" w14:textId="5CF09701" w:rsidR="00615E90" w:rsidRPr="004960EA" w:rsidRDefault="00615E90" w:rsidP="004960EA">
      <w:pPr>
        <w:pStyle w:val="Heading2"/>
        <w:spacing w:line="360" w:lineRule="auto"/>
        <w:rPr>
          <w:rFonts w:cs="Times New Roman"/>
          <w:lang w:val="vi-VN"/>
        </w:rPr>
      </w:pPr>
      <w:bookmarkStart w:id="4" w:name="_Toc208355458"/>
      <w:bookmarkStart w:id="5" w:name="_Toc208917903"/>
      <w:r w:rsidRPr="004960EA">
        <w:rPr>
          <w:rFonts w:cs="Times New Roman"/>
          <w:lang w:val="vi-VN"/>
        </w:rPr>
        <w:t>1.2 Mục tiêu của đề tài</w:t>
      </w:r>
      <w:bookmarkEnd w:id="4"/>
      <w:bookmarkEnd w:id="5"/>
    </w:p>
    <w:p w14:paraId="6382B433" w14:textId="77777777" w:rsidR="00615E90" w:rsidRPr="004960EA" w:rsidRDefault="00615E90" w:rsidP="004960EA">
      <w:pPr>
        <w:spacing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Mục tiêu tổng quát</w:t>
      </w:r>
      <w:r w:rsidRPr="004960EA">
        <w:rPr>
          <w:rFonts w:ascii="Times New Roman" w:hAnsi="Times New Roman" w:cs="Times New Roman"/>
          <w:sz w:val="26"/>
          <w:szCs w:val="26"/>
          <w:lang w:val="vi-VN"/>
        </w:rPr>
        <w:br/>
        <w:t>Đề tài hướng đến việc xây dựng một hệ thống kết nối du khách và hướng dẫn viên du lịch tự do. Thông qua hệ thống này, du khách có thể dễ dàng tìm được hướng dẫn viên phù hợp với nhu cầu của bản thân. Ngược lại, hướng dẫn viên có thêm kênh quảng bá dịch vụ, mở rộng cơ hội nghề nghiệp, đồng thời tích lũy thêm kinh nghiệm làm việc thực tế</w:t>
      </w:r>
    </w:p>
    <w:p w14:paraId="2847F074" w14:textId="2DEC28C7" w:rsidR="00615E90" w:rsidRPr="004960EA" w:rsidRDefault="004960EA" w:rsidP="004960EA">
      <w:pPr>
        <w:pStyle w:val="Heading2"/>
        <w:spacing w:line="360" w:lineRule="auto"/>
        <w:rPr>
          <w:rFonts w:cs="Times New Roman"/>
          <w:lang w:val="vi-VN"/>
        </w:rPr>
      </w:pPr>
      <w:bookmarkStart w:id="6" w:name="_Toc208917904"/>
      <w:r w:rsidRPr="004960EA">
        <w:rPr>
          <w:rFonts w:cs="Times New Roman"/>
        </w:rPr>
        <w:t xml:space="preserve">1.3 </w:t>
      </w:r>
      <w:r w:rsidR="00615E90" w:rsidRPr="004960EA">
        <w:rPr>
          <w:rFonts w:cs="Times New Roman"/>
          <w:lang w:val="vi-VN"/>
        </w:rPr>
        <w:t>Mục tiêu cụ thể</w:t>
      </w:r>
      <w:bookmarkEnd w:id="6"/>
    </w:p>
    <w:p w14:paraId="6AE06981" w14:textId="77777777" w:rsidR="00615E90" w:rsidRPr="004960EA" w:rsidRDefault="00615E90" w:rsidP="004960EA">
      <w:pPr>
        <w:pStyle w:val="ListParagraph"/>
        <w:widowControl w:val="0"/>
        <w:numPr>
          <w:ilvl w:val="0"/>
          <w:numId w:val="35"/>
        </w:numPr>
        <w:autoSpaceDE w:val="0"/>
        <w:autoSpaceDN w:val="0"/>
        <w:spacing w:after="0" w:line="360" w:lineRule="auto"/>
        <w:rPr>
          <w:rFonts w:ascii="Times New Roman" w:hAnsi="Times New Roman" w:cs="Times New Roman"/>
          <w:b/>
          <w:bCs/>
          <w:sz w:val="26"/>
          <w:szCs w:val="26"/>
          <w:lang w:val="vi-VN"/>
        </w:rPr>
      </w:pPr>
      <w:r w:rsidRPr="004960EA">
        <w:rPr>
          <w:rFonts w:ascii="Times New Roman" w:hAnsi="Times New Roman" w:cs="Times New Roman"/>
          <w:sz w:val="26"/>
          <w:szCs w:val="26"/>
          <w:lang w:val="vi-VN"/>
        </w:rPr>
        <w:t>Thiết kế một nền tảng trực tuyến với giao diện thân thiện, dễ sử dụng, tương thích trên cả máy tính và thiết bị di động.</w:t>
      </w:r>
    </w:p>
    <w:p w14:paraId="3E3C7220" w14:textId="77777777" w:rsidR="00615E90" w:rsidRPr="004960EA" w:rsidRDefault="00615E90" w:rsidP="004960EA">
      <w:pPr>
        <w:pStyle w:val="ListParagraph"/>
        <w:widowControl w:val="0"/>
        <w:numPr>
          <w:ilvl w:val="0"/>
          <w:numId w:val="35"/>
        </w:numPr>
        <w:autoSpaceDE w:val="0"/>
        <w:autoSpaceDN w:val="0"/>
        <w:spacing w:after="0" w:line="360" w:lineRule="auto"/>
        <w:rPr>
          <w:rFonts w:ascii="Times New Roman" w:hAnsi="Times New Roman" w:cs="Times New Roman"/>
          <w:b/>
          <w:bCs/>
          <w:sz w:val="26"/>
          <w:szCs w:val="26"/>
          <w:lang w:val="vi-VN"/>
        </w:rPr>
      </w:pPr>
      <w:r w:rsidRPr="004960EA">
        <w:rPr>
          <w:rFonts w:ascii="Times New Roman" w:hAnsi="Times New Roman" w:cs="Times New Roman"/>
          <w:sz w:val="26"/>
          <w:szCs w:val="26"/>
          <w:lang w:val="vi-VN"/>
        </w:rPr>
        <w:t>Hỗ trợ du khách trong việc tìm kiếm, so sánh, lựa chọn hướng dẫn viên theo nhiều tiêu chí khác nhau: địa điểm, ngôn ngữ, chi phí, kinh nghiệm.</w:t>
      </w:r>
    </w:p>
    <w:p w14:paraId="2FF2FDA2" w14:textId="77777777" w:rsidR="00615E90" w:rsidRPr="004960EA" w:rsidRDefault="00615E90" w:rsidP="004960EA">
      <w:pPr>
        <w:pStyle w:val="ListParagraph"/>
        <w:widowControl w:val="0"/>
        <w:numPr>
          <w:ilvl w:val="0"/>
          <w:numId w:val="35"/>
        </w:numPr>
        <w:autoSpaceDE w:val="0"/>
        <w:autoSpaceDN w:val="0"/>
        <w:spacing w:after="0" w:line="360" w:lineRule="auto"/>
        <w:rPr>
          <w:rFonts w:ascii="Times New Roman" w:hAnsi="Times New Roman" w:cs="Times New Roman"/>
          <w:b/>
          <w:bCs/>
          <w:sz w:val="26"/>
          <w:szCs w:val="26"/>
          <w:lang w:val="vi-VN"/>
        </w:rPr>
      </w:pPr>
      <w:r w:rsidRPr="004960EA">
        <w:rPr>
          <w:rFonts w:ascii="Times New Roman" w:hAnsi="Times New Roman" w:cs="Times New Roman"/>
          <w:sz w:val="26"/>
          <w:szCs w:val="26"/>
          <w:lang w:val="vi-VN"/>
        </w:rPr>
        <w:t>Xây dựng chức năng đặt lịch và quản lý chuyến đi, giúp quá trình giao tiếp và thỏa thuận giữa du khách và hướng dẫn viên minh bạch, thuận tiện.</w:t>
      </w:r>
    </w:p>
    <w:p w14:paraId="17F8F8AF" w14:textId="77777777" w:rsidR="00615E90" w:rsidRPr="004960EA" w:rsidRDefault="00615E90" w:rsidP="004960EA">
      <w:pPr>
        <w:pStyle w:val="ListParagraph"/>
        <w:widowControl w:val="0"/>
        <w:numPr>
          <w:ilvl w:val="0"/>
          <w:numId w:val="35"/>
        </w:numPr>
        <w:autoSpaceDE w:val="0"/>
        <w:autoSpaceDN w:val="0"/>
        <w:spacing w:after="0" w:line="360" w:lineRule="auto"/>
        <w:rPr>
          <w:rFonts w:ascii="Times New Roman" w:hAnsi="Times New Roman" w:cs="Times New Roman"/>
          <w:b/>
          <w:bCs/>
          <w:sz w:val="26"/>
          <w:szCs w:val="26"/>
          <w:lang w:val="vi-VN"/>
        </w:rPr>
      </w:pPr>
      <w:r w:rsidRPr="004960EA">
        <w:rPr>
          <w:rFonts w:ascii="Times New Roman" w:hAnsi="Times New Roman" w:cs="Times New Roman"/>
          <w:sz w:val="26"/>
          <w:szCs w:val="26"/>
          <w:lang w:val="vi-VN"/>
        </w:rPr>
        <w:t>Phát triển hệ thống đánh giá và phản hồi nhằm tạo môi trường uy tín, giúp nâng cao chất lượng dịch vụ.</w:t>
      </w:r>
    </w:p>
    <w:p w14:paraId="45691A54" w14:textId="77777777" w:rsidR="00615E90" w:rsidRPr="004960EA" w:rsidRDefault="00615E90" w:rsidP="004960EA">
      <w:pPr>
        <w:pStyle w:val="ListParagraph"/>
        <w:widowControl w:val="0"/>
        <w:numPr>
          <w:ilvl w:val="0"/>
          <w:numId w:val="35"/>
        </w:numPr>
        <w:autoSpaceDE w:val="0"/>
        <w:autoSpaceDN w:val="0"/>
        <w:spacing w:after="0" w:line="360" w:lineRule="auto"/>
        <w:rPr>
          <w:rFonts w:ascii="Times New Roman" w:hAnsi="Times New Roman" w:cs="Times New Roman"/>
          <w:b/>
          <w:bCs/>
          <w:sz w:val="26"/>
          <w:szCs w:val="26"/>
          <w:lang w:val="vi-VN"/>
        </w:rPr>
      </w:pPr>
      <w:r w:rsidRPr="004960EA">
        <w:rPr>
          <w:rFonts w:ascii="Times New Roman" w:hAnsi="Times New Roman" w:cs="Times New Roman"/>
          <w:sz w:val="26"/>
          <w:szCs w:val="26"/>
          <w:lang w:val="vi-VN"/>
        </w:rPr>
        <w:t>Bảo mật thông tin cá nhân, đảm bảo tính ổn định và an toàn trong quá trình sử dụng.</w:t>
      </w:r>
    </w:p>
    <w:p w14:paraId="6C23F0AA" w14:textId="77777777" w:rsidR="00615E90" w:rsidRPr="004960EA" w:rsidRDefault="00615E90" w:rsidP="004960EA">
      <w:pPr>
        <w:pStyle w:val="ListParagraph"/>
        <w:widowControl w:val="0"/>
        <w:numPr>
          <w:ilvl w:val="0"/>
          <w:numId w:val="35"/>
        </w:numPr>
        <w:autoSpaceDE w:val="0"/>
        <w:autoSpaceDN w:val="0"/>
        <w:spacing w:after="0" w:line="360" w:lineRule="auto"/>
        <w:rPr>
          <w:rFonts w:ascii="Times New Roman" w:hAnsi="Times New Roman" w:cs="Times New Roman"/>
          <w:b/>
          <w:bCs/>
          <w:sz w:val="26"/>
          <w:szCs w:val="26"/>
          <w:lang w:val="vi-VN"/>
        </w:rPr>
      </w:pPr>
      <w:r w:rsidRPr="004960EA">
        <w:rPr>
          <w:rFonts w:ascii="Times New Roman" w:hAnsi="Times New Roman" w:cs="Times New Roman"/>
          <w:sz w:val="26"/>
          <w:szCs w:val="26"/>
          <w:lang w:val="vi-VN"/>
        </w:rPr>
        <w:t>Góp phần ứng dụng công nghệ thông tin vào lĩnh vực du lịch, đáp ứng xu hướng số hóa và hội nhập quốc tế.</w:t>
      </w:r>
    </w:p>
    <w:p w14:paraId="39D49608" w14:textId="77777777" w:rsidR="00615E90" w:rsidRPr="004960EA" w:rsidRDefault="00615E90" w:rsidP="004960EA">
      <w:pPr>
        <w:pStyle w:val="Heading2"/>
        <w:spacing w:line="360" w:lineRule="auto"/>
        <w:rPr>
          <w:rFonts w:cs="Times New Roman"/>
          <w:lang w:val="vi-VN"/>
        </w:rPr>
      </w:pPr>
      <w:bookmarkStart w:id="7" w:name="_Toc208355459"/>
      <w:bookmarkStart w:id="8" w:name="_Toc208917905"/>
      <w:r w:rsidRPr="004960EA">
        <w:rPr>
          <w:rFonts w:cs="Times New Roman"/>
          <w:lang w:val="vi-VN"/>
        </w:rPr>
        <w:lastRenderedPageBreak/>
        <w:t>1.4 Phạm vi của dự án</w:t>
      </w:r>
      <w:bookmarkEnd w:id="7"/>
      <w:bookmarkEnd w:id="8"/>
    </w:p>
    <w:p w14:paraId="2B8C7684" w14:textId="77777777" w:rsidR="00615E90" w:rsidRPr="004960EA" w:rsidRDefault="00615E90" w:rsidP="004960EA">
      <w:pPr>
        <w:spacing w:line="360" w:lineRule="auto"/>
        <w:rPr>
          <w:rFonts w:ascii="Times New Roman" w:hAnsi="Times New Roman" w:cs="Times New Roman"/>
          <w:sz w:val="26"/>
          <w:szCs w:val="26"/>
          <w:lang w:val="vi-VN"/>
        </w:rPr>
      </w:pPr>
      <w:r w:rsidRPr="004960EA">
        <w:rPr>
          <w:rFonts w:ascii="Times New Roman" w:hAnsi="Times New Roman" w:cs="Times New Roman"/>
          <w:sz w:val="26"/>
          <w:szCs w:val="26"/>
          <w:lang w:val="vi-VN"/>
        </w:rPr>
        <w:t xml:space="preserve">Dự án </w:t>
      </w:r>
      <w:r w:rsidRPr="004960EA">
        <w:rPr>
          <w:rFonts w:ascii="Times New Roman" w:hAnsi="Times New Roman" w:cs="Times New Roman"/>
          <w:b/>
          <w:bCs/>
          <w:sz w:val="26"/>
          <w:szCs w:val="26"/>
          <w:lang w:val="vi-VN"/>
        </w:rPr>
        <w:t>“Hệ thống kết nối du khách và hướng dẫn viên tự do TourConnect”</w:t>
      </w:r>
      <w:r w:rsidRPr="004960EA">
        <w:rPr>
          <w:rFonts w:ascii="Times New Roman" w:hAnsi="Times New Roman" w:cs="Times New Roman"/>
          <w:sz w:val="26"/>
          <w:szCs w:val="26"/>
          <w:lang w:val="vi-VN"/>
        </w:rPr>
        <w:t xml:space="preserve"> sẽ được xây dựng với phạm vi cụ thể như sau:</w:t>
      </w:r>
    </w:p>
    <w:p w14:paraId="46AB75FA" w14:textId="77777777" w:rsidR="00615E90" w:rsidRPr="004960EA" w:rsidRDefault="00615E90" w:rsidP="004960EA">
      <w:pPr>
        <w:spacing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Đối tượng người dùng</w:t>
      </w:r>
    </w:p>
    <w:p w14:paraId="3AD9D15C" w14:textId="77777777" w:rsidR="00615E90" w:rsidRPr="004960EA" w:rsidRDefault="00615E90" w:rsidP="004960EA">
      <w:pPr>
        <w:widowControl w:val="0"/>
        <w:numPr>
          <w:ilvl w:val="0"/>
          <w:numId w:val="21"/>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 xml:space="preserve">Khách hàng (du khách cá nhân): </w:t>
      </w:r>
      <w:r w:rsidRPr="004960EA">
        <w:rPr>
          <w:rFonts w:ascii="Times New Roman" w:hAnsi="Times New Roman" w:cs="Times New Roman"/>
          <w:sz w:val="26"/>
          <w:szCs w:val="26"/>
          <w:lang w:val="vi-VN"/>
        </w:rPr>
        <w:t>Có nhu cầu tìm kiếm, tham khảo thông tin về hướng dẫn viên, lựa chọn người phù hợp và yêu cầu đặt lịch.</w:t>
      </w:r>
    </w:p>
    <w:p w14:paraId="51419295" w14:textId="77777777" w:rsidR="00615E90" w:rsidRPr="004960EA" w:rsidRDefault="00615E90" w:rsidP="004960EA">
      <w:pPr>
        <w:widowControl w:val="0"/>
        <w:numPr>
          <w:ilvl w:val="0"/>
          <w:numId w:val="21"/>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 xml:space="preserve">Hướng dẫn viên du lịch tự do: </w:t>
      </w:r>
      <w:r w:rsidRPr="004960EA">
        <w:rPr>
          <w:rFonts w:ascii="Times New Roman" w:hAnsi="Times New Roman" w:cs="Times New Roman"/>
          <w:sz w:val="26"/>
          <w:szCs w:val="26"/>
          <w:lang w:val="vi-VN"/>
        </w:rPr>
        <w:t>Muốn quảng bá dịch vụ, tích lũy kinh nghiệm, tăng thu nhập, quản lý thông tin cá nhân và lịch làm việc, đồng thời theo dõi đánh giá từ du khách.</w:t>
      </w:r>
    </w:p>
    <w:p w14:paraId="5BA14800" w14:textId="77777777" w:rsidR="00615E90" w:rsidRPr="004960EA" w:rsidRDefault="00615E90" w:rsidP="004960EA">
      <w:pPr>
        <w:widowControl w:val="0"/>
        <w:numPr>
          <w:ilvl w:val="0"/>
          <w:numId w:val="21"/>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 xml:space="preserve">Nhân viên hỗ trợ: </w:t>
      </w:r>
      <w:r w:rsidRPr="004960EA">
        <w:rPr>
          <w:rFonts w:ascii="Times New Roman" w:hAnsi="Times New Roman" w:cs="Times New Roman"/>
          <w:sz w:val="26"/>
          <w:szCs w:val="26"/>
          <w:lang w:val="vi-VN"/>
        </w:rPr>
        <w:t>Thực hiện tiếp nhận và xử lý các yêu cầu hỗ trợ từ du khách và hướng dẫn viên, quản lý phiếu hỗ trợ.</w:t>
      </w:r>
    </w:p>
    <w:p w14:paraId="55541B17" w14:textId="77777777" w:rsidR="00615E90" w:rsidRPr="004960EA" w:rsidRDefault="00615E90" w:rsidP="004960EA">
      <w:pPr>
        <w:widowControl w:val="0"/>
        <w:numPr>
          <w:ilvl w:val="0"/>
          <w:numId w:val="21"/>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 xml:space="preserve">Quản trị viên hệ thống: </w:t>
      </w:r>
      <w:r w:rsidRPr="004960EA">
        <w:rPr>
          <w:rFonts w:ascii="Times New Roman" w:hAnsi="Times New Roman" w:cs="Times New Roman"/>
          <w:sz w:val="26"/>
          <w:szCs w:val="26"/>
          <w:lang w:val="vi-VN"/>
        </w:rPr>
        <w:t>Giám sát, quản lý toàn bộ dữ liệu, nội dung và hoạt động trên hệ thống nhằm đảm bảo vận hành ổn định.</w:t>
      </w:r>
    </w:p>
    <w:p w14:paraId="16A01B33" w14:textId="77777777" w:rsidR="00615E90" w:rsidRPr="004960EA" w:rsidRDefault="00615E90" w:rsidP="004960EA">
      <w:pPr>
        <w:spacing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Các chức năng chính của hệ thống</w:t>
      </w:r>
    </w:p>
    <w:p w14:paraId="17401ED7" w14:textId="77777777" w:rsidR="00615E90" w:rsidRPr="004960EA" w:rsidRDefault="00615E90" w:rsidP="004960EA">
      <w:pPr>
        <w:widowControl w:val="0"/>
        <w:numPr>
          <w:ilvl w:val="0"/>
          <w:numId w:val="12"/>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Đối với khách hàng (du khách)</w:t>
      </w:r>
      <w:r w:rsidRPr="004960EA">
        <w:rPr>
          <w:rFonts w:ascii="Times New Roman" w:hAnsi="Times New Roman" w:cs="Times New Roman"/>
          <w:sz w:val="26"/>
          <w:szCs w:val="26"/>
          <w:lang w:val="vi-VN"/>
        </w:rPr>
        <w:t>:</w:t>
      </w:r>
    </w:p>
    <w:p w14:paraId="11EBD123" w14:textId="77777777" w:rsidR="00615E90" w:rsidRPr="004960EA" w:rsidRDefault="00615E90" w:rsidP="004960EA">
      <w:pPr>
        <w:numPr>
          <w:ilvl w:val="0"/>
          <w:numId w:val="22"/>
        </w:numPr>
        <w:spacing w:after="0" w:line="360" w:lineRule="auto"/>
        <w:ind w:left="1440"/>
        <w:textAlignment w:val="baseline"/>
        <w:rPr>
          <w:rFonts w:ascii="Times New Roman" w:hAnsi="Times New Roman" w:cs="Times New Roman"/>
          <w:sz w:val="26"/>
          <w:szCs w:val="26"/>
          <w:lang w:val="vi-VN"/>
        </w:rPr>
      </w:pPr>
      <w:r w:rsidRPr="004960EA">
        <w:rPr>
          <w:rFonts w:ascii="Times New Roman" w:hAnsi="Times New Roman" w:cs="Times New Roman"/>
          <w:sz w:val="26"/>
          <w:szCs w:val="26"/>
          <w:lang w:val="vi-VN"/>
        </w:rPr>
        <w:t>Tìm kiếm tour và hướng dẫn viên theo từ khóa và tiêu chí </w:t>
      </w:r>
    </w:p>
    <w:p w14:paraId="1EC2D394" w14:textId="77777777" w:rsidR="00615E90" w:rsidRPr="004960EA" w:rsidRDefault="00615E90" w:rsidP="004960EA">
      <w:pPr>
        <w:numPr>
          <w:ilvl w:val="0"/>
          <w:numId w:val="22"/>
        </w:numPr>
        <w:spacing w:after="0" w:line="360" w:lineRule="auto"/>
        <w:ind w:left="1440"/>
        <w:textAlignment w:val="baseline"/>
        <w:rPr>
          <w:rFonts w:ascii="Times New Roman" w:hAnsi="Times New Roman" w:cs="Times New Roman"/>
          <w:sz w:val="26"/>
          <w:szCs w:val="26"/>
          <w:lang w:val="vi-VN"/>
        </w:rPr>
      </w:pPr>
      <w:r w:rsidRPr="004960EA">
        <w:rPr>
          <w:rFonts w:ascii="Times New Roman" w:hAnsi="Times New Roman" w:cs="Times New Roman"/>
          <w:sz w:val="26"/>
          <w:szCs w:val="26"/>
          <w:lang w:val="vi-VN"/>
        </w:rPr>
        <w:t>Đăng ký, đăng nhập và quản lý thông tin cá nhân.</w:t>
      </w:r>
    </w:p>
    <w:p w14:paraId="333BA085" w14:textId="77777777" w:rsidR="00615E90" w:rsidRPr="004960EA" w:rsidRDefault="00615E90" w:rsidP="004960EA">
      <w:pPr>
        <w:numPr>
          <w:ilvl w:val="0"/>
          <w:numId w:val="23"/>
        </w:numPr>
        <w:spacing w:after="0" w:line="360" w:lineRule="auto"/>
        <w:ind w:left="1440"/>
        <w:textAlignment w:val="baseline"/>
        <w:rPr>
          <w:rFonts w:ascii="Times New Roman" w:hAnsi="Times New Roman" w:cs="Times New Roman"/>
          <w:sz w:val="26"/>
          <w:szCs w:val="26"/>
          <w:lang w:val="vi-VN"/>
        </w:rPr>
      </w:pPr>
      <w:r w:rsidRPr="004960EA">
        <w:rPr>
          <w:rFonts w:ascii="Times New Roman" w:hAnsi="Times New Roman" w:cs="Times New Roman"/>
          <w:sz w:val="26"/>
          <w:szCs w:val="26"/>
          <w:lang w:val="vi-VN"/>
        </w:rPr>
        <w:t>Đặt lịch hướng dẫn viên và theo dõi lịch sử hoạt động.</w:t>
      </w:r>
    </w:p>
    <w:p w14:paraId="1189DA4C" w14:textId="77777777" w:rsidR="00615E90" w:rsidRPr="004960EA" w:rsidRDefault="00615E90" w:rsidP="004960EA">
      <w:pPr>
        <w:numPr>
          <w:ilvl w:val="0"/>
          <w:numId w:val="24"/>
        </w:numPr>
        <w:spacing w:after="0" w:line="360" w:lineRule="auto"/>
        <w:ind w:left="1440"/>
        <w:textAlignment w:val="baseline"/>
        <w:rPr>
          <w:rFonts w:ascii="Times New Roman" w:hAnsi="Times New Roman" w:cs="Times New Roman"/>
          <w:sz w:val="26"/>
          <w:szCs w:val="26"/>
        </w:rPr>
      </w:pPr>
      <w:proofErr w:type="spellStart"/>
      <w:r w:rsidRPr="004960EA">
        <w:rPr>
          <w:rFonts w:ascii="Times New Roman" w:hAnsi="Times New Roman" w:cs="Times New Roman"/>
          <w:sz w:val="26"/>
          <w:szCs w:val="26"/>
        </w:rPr>
        <w:t>Thực</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hiện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thanh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toán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trực</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tuyến</w:t>
      </w:r>
      <w:proofErr w:type="spellEnd"/>
      <w:r w:rsidRPr="004960EA">
        <w:rPr>
          <w:rFonts w:ascii="Times New Roman" w:hAnsi="Times New Roman" w:cs="Times New Roman"/>
          <w:sz w:val="26"/>
          <w:szCs w:val="26"/>
        </w:rPr>
        <w:t xml:space="preserve"> an </w:t>
      </w:r>
      <w:proofErr w:type="spellStart"/>
      <w:r w:rsidRPr="004960EA">
        <w:rPr>
          <w:rFonts w:ascii="Times New Roman" w:hAnsi="Times New Roman" w:cs="Times New Roman"/>
          <w:sz w:val="26"/>
          <w:szCs w:val="26"/>
        </w:rPr>
        <w:t>toàn</w:t>
      </w:r>
      <w:proofErr w:type="spellEnd"/>
      <w:r w:rsidRPr="004960EA">
        <w:rPr>
          <w:rFonts w:ascii="Times New Roman" w:hAnsi="Times New Roman" w:cs="Times New Roman"/>
          <w:sz w:val="26"/>
          <w:szCs w:val="26"/>
        </w:rPr>
        <w:t>.</w:t>
      </w:r>
    </w:p>
    <w:p w14:paraId="70885020" w14:textId="77777777" w:rsidR="00615E90" w:rsidRPr="004960EA" w:rsidRDefault="00615E90" w:rsidP="004960EA">
      <w:pPr>
        <w:numPr>
          <w:ilvl w:val="0"/>
          <w:numId w:val="25"/>
        </w:numPr>
        <w:spacing w:after="0" w:line="360" w:lineRule="auto"/>
        <w:ind w:left="1440"/>
        <w:textAlignment w:val="baseline"/>
        <w:rPr>
          <w:rFonts w:ascii="Times New Roman" w:hAnsi="Times New Roman" w:cs="Times New Roman"/>
          <w:sz w:val="26"/>
          <w:szCs w:val="26"/>
        </w:rPr>
      </w:pPr>
      <w:proofErr w:type="spellStart"/>
      <w:r w:rsidRPr="004960EA">
        <w:rPr>
          <w:rFonts w:ascii="Times New Roman" w:hAnsi="Times New Roman" w:cs="Times New Roman"/>
          <w:sz w:val="26"/>
          <w:szCs w:val="26"/>
        </w:rPr>
        <w:t>Đánh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giá</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hướng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dẫn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viên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sau</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chuyến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đi</w:t>
      </w:r>
      <w:proofErr w:type="spellEnd"/>
      <w:r w:rsidRPr="004960EA">
        <w:rPr>
          <w:rFonts w:ascii="Times New Roman" w:hAnsi="Times New Roman" w:cs="Times New Roman"/>
          <w:sz w:val="26"/>
          <w:szCs w:val="26"/>
        </w:rPr>
        <w:t>.</w:t>
      </w:r>
    </w:p>
    <w:p w14:paraId="3876D682" w14:textId="77777777" w:rsidR="00615E90" w:rsidRPr="004960EA" w:rsidRDefault="00615E90" w:rsidP="004960EA">
      <w:pPr>
        <w:widowControl w:val="0"/>
        <w:numPr>
          <w:ilvl w:val="0"/>
          <w:numId w:val="12"/>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Đối với hướng dẫn viên</w:t>
      </w:r>
      <w:r w:rsidRPr="004960EA">
        <w:rPr>
          <w:rFonts w:ascii="Times New Roman" w:hAnsi="Times New Roman" w:cs="Times New Roman"/>
          <w:sz w:val="26"/>
          <w:szCs w:val="26"/>
          <w:lang w:val="vi-VN"/>
        </w:rPr>
        <w:t>:</w:t>
      </w:r>
    </w:p>
    <w:p w14:paraId="42100EDF" w14:textId="77777777" w:rsidR="00615E90" w:rsidRPr="004960EA" w:rsidRDefault="00615E90" w:rsidP="004960EA">
      <w:pPr>
        <w:numPr>
          <w:ilvl w:val="0"/>
          <w:numId w:val="26"/>
        </w:numPr>
        <w:spacing w:after="0" w:line="360" w:lineRule="auto"/>
        <w:ind w:left="1440"/>
        <w:textAlignment w:val="baseline"/>
        <w:rPr>
          <w:rFonts w:ascii="Times New Roman" w:hAnsi="Times New Roman" w:cs="Times New Roman"/>
          <w:sz w:val="26"/>
          <w:szCs w:val="26"/>
          <w:lang w:val="vi-VN"/>
        </w:rPr>
      </w:pPr>
      <w:r w:rsidRPr="004960EA">
        <w:rPr>
          <w:rFonts w:ascii="Times New Roman" w:hAnsi="Times New Roman" w:cs="Times New Roman"/>
          <w:sz w:val="26"/>
          <w:szCs w:val="26"/>
          <w:lang w:val="vi-VN"/>
        </w:rPr>
        <w:t>Tạo và quản lý hồ sơ công việc.</w:t>
      </w:r>
    </w:p>
    <w:p w14:paraId="7D174C16" w14:textId="77777777" w:rsidR="00615E90" w:rsidRPr="004960EA" w:rsidRDefault="00615E90" w:rsidP="004960EA">
      <w:pPr>
        <w:numPr>
          <w:ilvl w:val="0"/>
          <w:numId w:val="27"/>
        </w:numPr>
        <w:spacing w:after="0" w:line="360" w:lineRule="auto"/>
        <w:ind w:left="1440"/>
        <w:textAlignment w:val="baseline"/>
        <w:rPr>
          <w:rFonts w:ascii="Times New Roman" w:hAnsi="Times New Roman" w:cs="Times New Roman"/>
          <w:sz w:val="26"/>
          <w:szCs w:val="26"/>
          <w:lang w:val="vi-VN"/>
        </w:rPr>
      </w:pPr>
      <w:r w:rsidRPr="004960EA">
        <w:rPr>
          <w:rFonts w:ascii="Times New Roman" w:hAnsi="Times New Roman" w:cs="Times New Roman"/>
          <w:sz w:val="26"/>
          <w:szCs w:val="26"/>
          <w:lang w:val="vi-VN"/>
        </w:rPr>
        <w:t>Quản lý tour và lịch làm việc cá nhân.</w:t>
      </w:r>
    </w:p>
    <w:p w14:paraId="01CEE859" w14:textId="77777777" w:rsidR="00615E90" w:rsidRPr="004960EA" w:rsidRDefault="00615E90" w:rsidP="004960EA">
      <w:pPr>
        <w:numPr>
          <w:ilvl w:val="0"/>
          <w:numId w:val="28"/>
        </w:numPr>
        <w:spacing w:after="0" w:line="360" w:lineRule="auto"/>
        <w:ind w:left="1440"/>
        <w:textAlignment w:val="baseline"/>
        <w:rPr>
          <w:rFonts w:ascii="Times New Roman" w:hAnsi="Times New Roman" w:cs="Times New Roman"/>
          <w:sz w:val="26"/>
          <w:szCs w:val="26"/>
          <w:lang w:val="vi-VN"/>
        </w:rPr>
      </w:pPr>
      <w:r w:rsidRPr="004960EA">
        <w:rPr>
          <w:rFonts w:ascii="Times New Roman" w:hAnsi="Times New Roman" w:cs="Times New Roman"/>
          <w:sz w:val="26"/>
          <w:szCs w:val="26"/>
          <w:lang w:val="vi-VN"/>
        </w:rPr>
        <w:t>Theo dõi thống kê, hoạt động gần đây và sắp tới qua bảng điều khiển.</w:t>
      </w:r>
    </w:p>
    <w:p w14:paraId="79B457A6" w14:textId="77777777" w:rsidR="00615E90" w:rsidRPr="004960EA" w:rsidRDefault="00615E90" w:rsidP="004960EA">
      <w:pPr>
        <w:numPr>
          <w:ilvl w:val="0"/>
          <w:numId w:val="29"/>
        </w:numPr>
        <w:spacing w:after="0" w:line="360" w:lineRule="auto"/>
        <w:ind w:left="1440"/>
        <w:textAlignment w:val="baseline"/>
        <w:rPr>
          <w:rFonts w:ascii="Times New Roman" w:hAnsi="Times New Roman" w:cs="Times New Roman"/>
          <w:sz w:val="26"/>
          <w:szCs w:val="26"/>
          <w:lang w:val="vi-VN"/>
        </w:rPr>
      </w:pPr>
      <w:r w:rsidRPr="004960EA">
        <w:rPr>
          <w:rFonts w:ascii="Times New Roman" w:hAnsi="Times New Roman" w:cs="Times New Roman"/>
          <w:sz w:val="26"/>
          <w:szCs w:val="26"/>
          <w:lang w:val="vi-VN"/>
        </w:rPr>
        <w:t>Xem phản hồi, đánh giá từ khách hàng để cải thiện dịch vụ.</w:t>
      </w:r>
    </w:p>
    <w:p w14:paraId="169379CA" w14:textId="77777777" w:rsidR="00615E90" w:rsidRPr="004960EA" w:rsidRDefault="00615E90" w:rsidP="004960EA">
      <w:pPr>
        <w:widowControl w:val="0"/>
        <w:numPr>
          <w:ilvl w:val="0"/>
          <w:numId w:val="12"/>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Đối với nhân viên hỗ trợ</w:t>
      </w:r>
      <w:r w:rsidRPr="004960EA">
        <w:rPr>
          <w:rFonts w:ascii="Times New Roman" w:hAnsi="Times New Roman" w:cs="Times New Roman"/>
          <w:sz w:val="26"/>
          <w:szCs w:val="26"/>
          <w:lang w:val="vi-VN"/>
        </w:rPr>
        <w:t>:</w:t>
      </w:r>
    </w:p>
    <w:p w14:paraId="32B3F5F4" w14:textId="77777777" w:rsidR="00615E90" w:rsidRPr="004960EA" w:rsidRDefault="00615E90" w:rsidP="004960EA">
      <w:pPr>
        <w:widowControl w:val="0"/>
        <w:numPr>
          <w:ilvl w:val="1"/>
          <w:numId w:val="13"/>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sz w:val="26"/>
          <w:szCs w:val="26"/>
          <w:lang w:val="vi-VN"/>
        </w:rPr>
        <w:t>Quản lý phiếu hỗ trợ khách hàng và hướng dẫn viên.</w:t>
      </w:r>
    </w:p>
    <w:p w14:paraId="3CEF54A1" w14:textId="77777777" w:rsidR="00615E90" w:rsidRPr="004960EA" w:rsidRDefault="00615E90" w:rsidP="004960EA">
      <w:pPr>
        <w:widowControl w:val="0"/>
        <w:numPr>
          <w:ilvl w:val="1"/>
          <w:numId w:val="14"/>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sz w:val="26"/>
          <w:szCs w:val="26"/>
          <w:lang w:val="vi-VN"/>
        </w:rPr>
        <w:t>Hỗ trợ giải quyết vấn đề của khách hàng và hướng dẫn viên..</w:t>
      </w:r>
    </w:p>
    <w:p w14:paraId="448E66CD" w14:textId="77777777" w:rsidR="00615E90" w:rsidRPr="004960EA" w:rsidRDefault="00615E90" w:rsidP="004960EA">
      <w:pPr>
        <w:widowControl w:val="0"/>
        <w:numPr>
          <w:ilvl w:val="0"/>
          <w:numId w:val="12"/>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Đối với quản trị viên</w:t>
      </w:r>
      <w:r w:rsidRPr="004960EA">
        <w:rPr>
          <w:rFonts w:ascii="Times New Roman" w:hAnsi="Times New Roman" w:cs="Times New Roman"/>
          <w:sz w:val="26"/>
          <w:szCs w:val="26"/>
          <w:lang w:val="vi-VN"/>
        </w:rPr>
        <w:t>:</w:t>
      </w:r>
    </w:p>
    <w:p w14:paraId="260A96CC" w14:textId="77777777" w:rsidR="00615E90" w:rsidRPr="004960EA" w:rsidRDefault="00615E90" w:rsidP="004960EA">
      <w:pPr>
        <w:numPr>
          <w:ilvl w:val="0"/>
          <w:numId w:val="30"/>
        </w:numPr>
        <w:spacing w:after="0" w:line="360" w:lineRule="auto"/>
        <w:ind w:left="1440"/>
        <w:textAlignment w:val="baseline"/>
        <w:rPr>
          <w:rFonts w:ascii="Times New Roman" w:hAnsi="Times New Roman" w:cs="Times New Roman"/>
          <w:sz w:val="26"/>
          <w:szCs w:val="26"/>
          <w:lang w:val="vi-VN"/>
        </w:rPr>
      </w:pPr>
      <w:r w:rsidRPr="004960EA">
        <w:rPr>
          <w:rFonts w:ascii="Times New Roman" w:hAnsi="Times New Roman" w:cs="Times New Roman"/>
          <w:sz w:val="26"/>
          <w:szCs w:val="26"/>
          <w:lang w:val="vi-VN"/>
        </w:rPr>
        <w:t>Quản lý toàn bộ tour du lịch trên hệ thống.</w:t>
      </w:r>
    </w:p>
    <w:p w14:paraId="7F47DF28" w14:textId="77777777" w:rsidR="00615E90" w:rsidRPr="004960EA" w:rsidRDefault="00615E90" w:rsidP="004960EA">
      <w:pPr>
        <w:numPr>
          <w:ilvl w:val="0"/>
          <w:numId w:val="31"/>
        </w:numPr>
        <w:spacing w:after="0" w:line="360" w:lineRule="auto"/>
        <w:ind w:left="1440"/>
        <w:textAlignment w:val="baseline"/>
        <w:rPr>
          <w:rFonts w:ascii="Times New Roman" w:hAnsi="Times New Roman" w:cs="Times New Roman"/>
          <w:sz w:val="26"/>
          <w:szCs w:val="26"/>
          <w:lang w:val="vi-VN"/>
        </w:rPr>
      </w:pPr>
      <w:r w:rsidRPr="004960EA">
        <w:rPr>
          <w:rFonts w:ascii="Times New Roman" w:hAnsi="Times New Roman" w:cs="Times New Roman"/>
          <w:sz w:val="26"/>
          <w:szCs w:val="26"/>
          <w:lang w:val="vi-VN"/>
        </w:rPr>
        <w:lastRenderedPageBreak/>
        <w:t>Giám sát và xử lý các đơn đặt lịch.</w:t>
      </w:r>
    </w:p>
    <w:p w14:paraId="0348F393" w14:textId="77777777" w:rsidR="00615E90" w:rsidRPr="004960EA" w:rsidRDefault="00615E90" w:rsidP="004960EA">
      <w:pPr>
        <w:numPr>
          <w:ilvl w:val="0"/>
          <w:numId w:val="31"/>
        </w:numPr>
        <w:spacing w:after="0" w:line="360" w:lineRule="auto"/>
        <w:ind w:left="1440"/>
        <w:textAlignment w:val="baseline"/>
        <w:rPr>
          <w:rFonts w:ascii="Times New Roman" w:hAnsi="Times New Roman" w:cs="Times New Roman"/>
          <w:sz w:val="26"/>
          <w:szCs w:val="26"/>
          <w:lang w:val="vi-VN"/>
        </w:rPr>
      </w:pPr>
      <w:r w:rsidRPr="004960EA">
        <w:rPr>
          <w:rFonts w:ascii="Times New Roman" w:hAnsi="Times New Roman" w:cs="Times New Roman"/>
          <w:sz w:val="26"/>
          <w:szCs w:val="26"/>
          <w:lang w:val="vi-VN"/>
        </w:rPr>
        <w:t>Duyệt hồ sơ hướng dẫn viên</w:t>
      </w:r>
    </w:p>
    <w:p w14:paraId="20B51390" w14:textId="77777777" w:rsidR="00615E90" w:rsidRPr="004960EA" w:rsidRDefault="00615E90" w:rsidP="004960EA">
      <w:pPr>
        <w:numPr>
          <w:ilvl w:val="0"/>
          <w:numId w:val="32"/>
        </w:numPr>
        <w:spacing w:after="0" w:line="360" w:lineRule="auto"/>
        <w:ind w:left="1440"/>
        <w:textAlignment w:val="baseline"/>
        <w:rPr>
          <w:rFonts w:ascii="Times New Roman" w:hAnsi="Times New Roman" w:cs="Times New Roman"/>
          <w:sz w:val="26"/>
          <w:szCs w:val="26"/>
          <w:lang w:val="vi-VN"/>
        </w:rPr>
      </w:pPr>
      <w:r w:rsidRPr="004960EA">
        <w:rPr>
          <w:rFonts w:ascii="Times New Roman" w:hAnsi="Times New Roman" w:cs="Times New Roman"/>
          <w:sz w:val="26"/>
          <w:szCs w:val="26"/>
          <w:lang w:val="vi-VN"/>
        </w:rPr>
        <w:t>Quản lý thông tin người dùng (khách hàng và hướng dẫn viên).</w:t>
      </w:r>
    </w:p>
    <w:p w14:paraId="5DBC47E4" w14:textId="77777777" w:rsidR="00615E90" w:rsidRPr="004960EA" w:rsidRDefault="00615E90" w:rsidP="004960EA">
      <w:pPr>
        <w:numPr>
          <w:ilvl w:val="0"/>
          <w:numId w:val="33"/>
        </w:numPr>
        <w:spacing w:after="0" w:line="360" w:lineRule="auto"/>
        <w:ind w:left="1440"/>
        <w:textAlignment w:val="baseline"/>
        <w:rPr>
          <w:rFonts w:ascii="Times New Roman" w:hAnsi="Times New Roman" w:cs="Times New Roman"/>
          <w:sz w:val="26"/>
          <w:szCs w:val="26"/>
          <w:lang w:val="vi-VN"/>
        </w:rPr>
      </w:pPr>
      <w:r w:rsidRPr="004960EA">
        <w:rPr>
          <w:rFonts w:ascii="Times New Roman" w:hAnsi="Times New Roman" w:cs="Times New Roman"/>
          <w:sz w:val="26"/>
          <w:szCs w:val="26"/>
          <w:lang w:val="vi-VN"/>
        </w:rPr>
        <w:t>Kiểm soát đánh giá và phản hồi.</w:t>
      </w:r>
    </w:p>
    <w:p w14:paraId="1B1ED8BC" w14:textId="77777777" w:rsidR="00615E90" w:rsidRPr="004960EA" w:rsidRDefault="00615E90" w:rsidP="004960EA">
      <w:pPr>
        <w:numPr>
          <w:ilvl w:val="0"/>
          <w:numId w:val="34"/>
        </w:numPr>
        <w:spacing w:after="0" w:line="360" w:lineRule="auto"/>
        <w:ind w:left="1440"/>
        <w:textAlignment w:val="baseline"/>
        <w:rPr>
          <w:rFonts w:ascii="Times New Roman" w:hAnsi="Times New Roman" w:cs="Times New Roman"/>
          <w:sz w:val="26"/>
          <w:szCs w:val="26"/>
          <w:lang w:val="vi-VN"/>
        </w:rPr>
      </w:pPr>
      <w:r w:rsidRPr="004960EA">
        <w:rPr>
          <w:rFonts w:ascii="Times New Roman" w:hAnsi="Times New Roman" w:cs="Times New Roman"/>
          <w:sz w:val="26"/>
          <w:szCs w:val="26"/>
          <w:lang w:val="vi-VN"/>
        </w:rPr>
        <w:t>Thực hiện báo cáo và thống kê hệ thống.</w:t>
      </w:r>
    </w:p>
    <w:p w14:paraId="096D7526" w14:textId="77777777" w:rsidR="00615E90" w:rsidRPr="004960EA" w:rsidRDefault="00615E90" w:rsidP="004960EA">
      <w:pPr>
        <w:spacing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Phạm vi kỹ thuật</w:t>
      </w:r>
    </w:p>
    <w:p w14:paraId="4733E5E8" w14:textId="77777777" w:rsidR="00615E90" w:rsidRPr="004960EA" w:rsidRDefault="00615E90" w:rsidP="004960EA">
      <w:pPr>
        <w:widowControl w:val="0"/>
        <w:numPr>
          <w:ilvl w:val="0"/>
          <w:numId w:val="15"/>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Công nghệ sử dụng</w:t>
      </w:r>
      <w:r w:rsidRPr="004960EA">
        <w:rPr>
          <w:rFonts w:ascii="Times New Roman" w:hAnsi="Times New Roman" w:cs="Times New Roman"/>
          <w:sz w:val="26"/>
          <w:szCs w:val="26"/>
          <w:lang w:val="vi-VN"/>
        </w:rPr>
        <w:t>:</w:t>
      </w:r>
    </w:p>
    <w:p w14:paraId="2D07CA7A" w14:textId="77777777" w:rsidR="00615E90" w:rsidRPr="004960EA" w:rsidRDefault="00615E90" w:rsidP="004960EA">
      <w:pPr>
        <w:widowControl w:val="0"/>
        <w:numPr>
          <w:ilvl w:val="1"/>
          <w:numId w:val="15"/>
        </w:numPr>
        <w:autoSpaceDE w:val="0"/>
        <w:autoSpaceDN w:val="0"/>
        <w:spacing w:after="0" w:line="360" w:lineRule="auto"/>
        <w:rPr>
          <w:rFonts w:ascii="Times New Roman" w:hAnsi="Times New Roman" w:cs="Times New Roman"/>
          <w:sz w:val="26"/>
          <w:szCs w:val="26"/>
          <w:lang w:val="vi-VN"/>
        </w:rPr>
      </w:pPr>
      <w:proofErr w:type="spellStart"/>
      <w:r w:rsidRPr="004960EA">
        <w:rPr>
          <w:rFonts w:ascii="Times New Roman" w:hAnsi="Times New Roman" w:cs="Times New Roman"/>
          <w:b/>
          <w:bCs/>
          <w:sz w:val="26"/>
          <w:szCs w:val="26"/>
        </w:rPr>
        <w:t>Ngôn</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ngữ</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lập</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trình</w:t>
      </w:r>
      <w:proofErr w:type="spellEnd"/>
      <w:r w:rsidRPr="004960EA">
        <w:rPr>
          <w:rFonts w:ascii="Times New Roman" w:hAnsi="Times New Roman" w:cs="Times New Roman"/>
          <w:b/>
          <w:bCs/>
          <w:sz w:val="26"/>
          <w:szCs w:val="26"/>
        </w:rPr>
        <w:t xml:space="preserve">: </w:t>
      </w:r>
      <w:r w:rsidRPr="004960EA">
        <w:rPr>
          <w:rFonts w:ascii="Times New Roman" w:hAnsi="Times New Roman" w:cs="Times New Roman"/>
          <w:sz w:val="26"/>
          <w:szCs w:val="26"/>
        </w:rPr>
        <w:t>JavaScript</w:t>
      </w:r>
    </w:p>
    <w:p w14:paraId="1EEF71F4" w14:textId="77777777" w:rsidR="00615E90" w:rsidRPr="004960EA" w:rsidRDefault="00615E90" w:rsidP="004960EA">
      <w:pPr>
        <w:widowControl w:val="0"/>
        <w:numPr>
          <w:ilvl w:val="1"/>
          <w:numId w:val="16"/>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Front-end</w:t>
      </w:r>
      <w:r w:rsidRPr="004960EA">
        <w:rPr>
          <w:rFonts w:ascii="Times New Roman" w:hAnsi="Times New Roman" w:cs="Times New Roman"/>
          <w:sz w:val="26"/>
          <w:szCs w:val="26"/>
          <w:lang w:val="vi-VN"/>
        </w:rPr>
        <w:t>: ReactJS, đảm bảo giao diện hiện đại, linh hoạt và thân thiện với người dùng</w:t>
      </w:r>
    </w:p>
    <w:p w14:paraId="62F369FE" w14:textId="77777777" w:rsidR="00615E90" w:rsidRPr="004960EA" w:rsidRDefault="00615E90" w:rsidP="004960EA">
      <w:pPr>
        <w:widowControl w:val="0"/>
        <w:numPr>
          <w:ilvl w:val="1"/>
          <w:numId w:val="17"/>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Back-end</w:t>
      </w:r>
      <w:r w:rsidRPr="004960EA">
        <w:rPr>
          <w:rFonts w:ascii="Times New Roman" w:hAnsi="Times New Roman" w:cs="Times New Roman"/>
          <w:sz w:val="26"/>
          <w:szCs w:val="26"/>
          <w:lang w:val="vi-VN"/>
        </w:rPr>
        <w:t>: Node.js (Express framework) – xử lý logic nghiệp vụ và cung cấp API cho hệ thống.</w:t>
      </w:r>
    </w:p>
    <w:p w14:paraId="2F3612A3" w14:textId="77777777" w:rsidR="00615E90" w:rsidRPr="004960EA" w:rsidRDefault="00615E90" w:rsidP="004960EA">
      <w:pPr>
        <w:widowControl w:val="0"/>
        <w:numPr>
          <w:ilvl w:val="1"/>
          <w:numId w:val="18"/>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Cơ sở dữ liệu</w:t>
      </w:r>
      <w:r w:rsidRPr="004960EA">
        <w:rPr>
          <w:rFonts w:ascii="Times New Roman" w:hAnsi="Times New Roman" w:cs="Times New Roman"/>
          <w:sz w:val="26"/>
          <w:szCs w:val="26"/>
          <w:lang w:val="vi-VN"/>
        </w:rPr>
        <w:t>: MySQL dùng để lưu trữ và quản lý dữ liệu người dùng, tour, đánh giá, giao dịch.</w:t>
      </w:r>
    </w:p>
    <w:p w14:paraId="4875B721" w14:textId="77777777" w:rsidR="00615E90" w:rsidRPr="004960EA" w:rsidRDefault="00615E90" w:rsidP="004960EA">
      <w:pPr>
        <w:widowControl w:val="0"/>
        <w:numPr>
          <w:ilvl w:val="0"/>
          <w:numId w:val="18"/>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Công cụ hỗ trợ phát triển</w:t>
      </w:r>
      <w:r w:rsidRPr="004960EA">
        <w:rPr>
          <w:rFonts w:ascii="Times New Roman" w:hAnsi="Times New Roman" w:cs="Times New Roman"/>
          <w:sz w:val="26"/>
          <w:szCs w:val="26"/>
          <w:lang w:val="vi-VN"/>
        </w:rPr>
        <w:t xml:space="preserve">: </w:t>
      </w:r>
    </w:p>
    <w:p w14:paraId="66FF4481" w14:textId="77777777" w:rsidR="00615E90" w:rsidRPr="004960EA" w:rsidRDefault="00615E90" w:rsidP="004960EA">
      <w:pPr>
        <w:widowControl w:val="0"/>
        <w:numPr>
          <w:ilvl w:val="1"/>
          <w:numId w:val="18"/>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Visual Studio Code (VS Code):</w:t>
      </w:r>
      <w:r w:rsidRPr="004960EA">
        <w:rPr>
          <w:rFonts w:ascii="Times New Roman" w:hAnsi="Times New Roman" w:cs="Times New Roman"/>
          <w:sz w:val="26"/>
          <w:szCs w:val="26"/>
          <w:lang w:val="vi-VN"/>
        </w:rPr>
        <w:t xml:space="preserve"> Môi trường phát triển tích hợp (IDE) chính để viết và quản lý mã nguồn.</w:t>
      </w:r>
    </w:p>
    <w:p w14:paraId="69F3E8B2" w14:textId="77777777" w:rsidR="00615E90" w:rsidRPr="004960EA" w:rsidRDefault="00615E90" w:rsidP="004960EA">
      <w:pPr>
        <w:widowControl w:val="0"/>
        <w:numPr>
          <w:ilvl w:val="1"/>
          <w:numId w:val="18"/>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GitHub:</w:t>
      </w:r>
      <w:r w:rsidRPr="004960EA">
        <w:rPr>
          <w:rFonts w:ascii="Times New Roman" w:hAnsi="Times New Roman" w:cs="Times New Roman"/>
          <w:sz w:val="26"/>
          <w:szCs w:val="26"/>
          <w:lang w:val="vi-VN"/>
        </w:rPr>
        <w:t xml:space="preserve"> Quản lý phiên bản và cộng tác nhóm trong quá trình phát triển.</w:t>
      </w:r>
    </w:p>
    <w:p w14:paraId="4D32DAB7" w14:textId="77777777" w:rsidR="00615E90" w:rsidRPr="004960EA" w:rsidRDefault="00615E90" w:rsidP="004960EA">
      <w:pPr>
        <w:widowControl w:val="0"/>
        <w:numPr>
          <w:ilvl w:val="1"/>
          <w:numId w:val="18"/>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Swagger:</w:t>
      </w:r>
      <w:r w:rsidRPr="004960EA">
        <w:rPr>
          <w:rFonts w:ascii="Times New Roman" w:hAnsi="Times New Roman" w:cs="Times New Roman"/>
          <w:sz w:val="26"/>
          <w:szCs w:val="26"/>
          <w:lang w:val="vi-VN"/>
        </w:rPr>
        <w:t xml:space="preserve"> Kiểm thử và mô phỏng các API RESTful.</w:t>
      </w:r>
    </w:p>
    <w:p w14:paraId="32FD8775" w14:textId="77777777" w:rsidR="00615E90" w:rsidRPr="004960EA" w:rsidRDefault="00615E90" w:rsidP="004960EA">
      <w:pPr>
        <w:widowControl w:val="0"/>
        <w:numPr>
          <w:ilvl w:val="1"/>
          <w:numId w:val="18"/>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MySQL Workbench:</w:t>
      </w:r>
      <w:r w:rsidRPr="004960EA">
        <w:rPr>
          <w:rFonts w:ascii="Times New Roman" w:hAnsi="Times New Roman" w:cs="Times New Roman"/>
          <w:sz w:val="26"/>
          <w:szCs w:val="26"/>
          <w:lang w:val="vi-VN"/>
        </w:rPr>
        <w:t xml:space="preserve"> Quản lý và kiểm thử cơ sở dữ liệu.</w:t>
      </w:r>
    </w:p>
    <w:p w14:paraId="43425956" w14:textId="77777777" w:rsidR="00615E90" w:rsidRPr="004960EA" w:rsidRDefault="00615E90" w:rsidP="004960EA">
      <w:pPr>
        <w:widowControl w:val="0"/>
        <w:numPr>
          <w:ilvl w:val="0"/>
          <w:numId w:val="15"/>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Giao diện người dùng</w:t>
      </w:r>
      <w:r w:rsidRPr="004960EA">
        <w:rPr>
          <w:rFonts w:ascii="Times New Roman" w:hAnsi="Times New Roman" w:cs="Times New Roman"/>
          <w:sz w:val="26"/>
          <w:szCs w:val="26"/>
          <w:lang w:val="vi-VN"/>
        </w:rPr>
        <w:t>:</w:t>
      </w:r>
    </w:p>
    <w:p w14:paraId="636A1D2B" w14:textId="77777777" w:rsidR="00615E90" w:rsidRPr="004960EA" w:rsidRDefault="00615E90" w:rsidP="004960EA">
      <w:pPr>
        <w:widowControl w:val="0"/>
        <w:numPr>
          <w:ilvl w:val="1"/>
          <w:numId w:val="19"/>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sz w:val="26"/>
          <w:szCs w:val="26"/>
          <w:lang w:val="vi-VN"/>
        </w:rPr>
        <w:t>Thiết kế thân thiện, hỗ trợ responsive, đảm bảo hiển thị tốt trên cả thiết bị di động và máy tính.</w:t>
      </w:r>
    </w:p>
    <w:p w14:paraId="78EDEE28" w14:textId="77777777" w:rsidR="00615E90" w:rsidRPr="004960EA" w:rsidRDefault="00615E90" w:rsidP="004960EA">
      <w:pPr>
        <w:widowControl w:val="0"/>
        <w:numPr>
          <w:ilvl w:val="0"/>
          <w:numId w:val="15"/>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Bảo mật dữ liệu</w:t>
      </w:r>
      <w:r w:rsidRPr="004960EA">
        <w:rPr>
          <w:rFonts w:ascii="Times New Roman" w:hAnsi="Times New Roman" w:cs="Times New Roman"/>
          <w:sz w:val="26"/>
          <w:szCs w:val="26"/>
          <w:lang w:val="vi-VN"/>
        </w:rPr>
        <w:t>:</w:t>
      </w:r>
    </w:p>
    <w:p w14:paraId="4B290D33" w14:textId="0E32B9B4" w:rsidR="00AC5BE8" w:rsidRPr="004960EA" w:rsidRDefault="00615E90" w:rsidP="004960EA">
      <w:pPr>
        <w:widowControl w:val="0"/>
        <w:numPr>
          <w:ilvl w:val="1"/>
          <w:numId w:val="20"/>
        </w:numPr>
        <w:autoSpaceDE w:val="0"/>
        <w:autoSpaceDN w:val="0"/>
        <w:spacing w:after="0" w:line="360" w:lineRule="auto"/>
        <w:rPr>
          <w:rFonts w:ascii="Times New Roman" w:hAnsi="Times New Roman" w:cs="Times New Roman"/>
          <w:sz w:val="26"/>
          <w:szCs w:val="26"/>
          <w:lang w:val="vi-VN"/>
        </w:rPr>
      </w:pPr>
      <w:r w:rsidRPr="004960EA">
        <w:rPr>
          <w:rFonts w:ascii="Times New Roman" w:hAnsi="Times New Roman" w:cs="Times New Roman"/>
          <w:sz w:val="26"/>
          <w:szCs w:val="26"/>
          <w:lang w:val="vi-VN"/>
        </w:rPr>
        <w:t>Sử dụng các phương thức mã hóa và xác thực an toàn cho thông tin cá nhân và giao dịch trực tuyến.</w:t>
      </w:r>
    </w:p>
    <w:p w14:paraId="70CD5C18" w14:textId="77777777" w:rsidR="00615E90" w:rsidRPr="004960EA" w:rsidRDefault="00615E90" w:rsidP="004960EA">
      <w:pPr>
        <w:spacing w:line="360" w:lineRule="auto"/>
        <w:rPr>
          <w:rFonts w:ascii="Times New Roman" w:hAnsi="Times New Roman" w:cs="Times New Roman"/>
          <w:sz w:val="26"/>
          <w:szCs w:val="26"/>
          <w:lang w:val="vi-VN"/>
        </w:rPr>
      </w:pPr>
      <w:r w:rsidRPr="004960EA">
        <w:rPr>
          <w:rFonts w:ascii="Times New Roman" w:hAnsi="Times New Roman" w:cs="Times New Roman"/>
          <w:b/>
          <w:bCs/>
          <w:sz w:val="26"/>
          <w:szCs w:val="26"/>
          <w:lang w:val="vi-VN"/>
        </w:rPr>
        <w:t>Giới hạn phạm vi</w:t>
      </w:r>
    </w:p>
    <w:p w14:paraId="1152E754" w14:textId="77777777" w:rsidR="00615E90" w:rsidRPr="004960EA" w:rsidRDefault="00615E90" w:rsidP="004960EA">
      <w:pPr>
        <w:pStyle w:val="ListParagraph"/>
        <w:widowControl w:val="0"/>
        <w:numPr>
          <w:ilvl w:val="0"/>
          <w:numId w:val="36"/>
        </w:numPr>
        <w:autoSpaceDE w:val="0"/>
        <w:autoSpaceDN w:val="0"/>
        <w:spacing w:after="0" w:line="360" w:lineRule="auto"/>
        <w:rPr>
          <w:rFonts w:ascii="Times New Roman" w:hAnsi="Times New Roman" w:cs="Times New Roman"/>
          <w:b/>
          <w:bCs/>
          <w:sz w:val="26"/>
          <w:szCs w:val="26"/>
          <w:lang w:val="vi-VN"/>
        </w:rPr>
      </w:pPr>
      <w:r w:rsidRPr="004960EA">
        <w:rPr>
          <w:rFonts w:ascii="Times New Roman" w:hAnsi="Times New Roman" w:cs="Times New Roman"/>
          <w:sz w:val="26"/>
          <w:szCs w:val="26"/>
          <w:lang w:val="vi-VN"/>
        </w:rPr>
        <w:t>Hệ thống tập trung vào việc kết nối du khách có nhu cầu du lịch tại Việt Nam với các hướng dẫn viên tự do trong nước trong giai đoạn đầu..</w:t>
      </w:r>
    </w:p>
    <w:p w14:paraId="3481367E" w14:textId="77777777" w:rsidR="00615E90" w:rsidRPr="004960EA" w:rsidRDefault="00615E90" w:rsidP="004960EA">
      <w:pPr>
        <w:pStyle w:val="ListParagraph"/>
        <w:widowControl w:val="0"/>
        <w:numPr>
          <w:ilvl w:val="0"/>
          <w:numId w:val="36"/>
        </w:numPr>
        <w:autoSpaceDE w:val="0"/>
        <w:autoSpaceDN w:val="0"/>
        <w:spacing w:after="0" w:line="360" w:lineRule="auto"/>
        <w:rPr>
          <w:rFonts w:ascii="Times New Roman" w:hAnsi="Times New Roman" w:cs="Times New Roman"/>
          <w:b/>
          <w:bCs/>
          <w:sz w:val="26"/>
          <w:szCs w:val="26"/>
          <w:lang w:val="vi-VN"/>
        </w:rPr>
      </w:pPr>
      <w:r w:rsidRPr="004960EA">
        <w:rPr>
          <w:rFonts w:ascii="Times New Roman" w:hAnsi="Times New Roman" w:cs="Times New Roman"/>
          <w:sz w:val="26"/>
          <w:szCs w:val="26"/>
          <w:lang w:val="vi-VN"/>
        </w:rPr>
        <w:lastRenderedPageBreak/>
        <w:t>Phiên bản ban đầu chỉ hỗ trợ ngôn ngữ tiếng Anh, các ngôn ngữ khác sẽ được tích hợp trong tương lai.</w:t>
      </w:r>
    </w:p>
    <w:p w14:paraId="5C14435B" w14:textId="77777777" w:rsidR="00615E90" w:rsidRPr="004960EA" w:rsidRDefault="00615E90" w:rsidP="004960EA">
      <w:pPr>
        <w:pStyle w:val="ListParagraph"/>
        <w:widowControl w:val="0"/>
        <w:numPr>
          <w:ilvl w:val="0"/>
          <w:numId w:val="36"/>
        </w:numPr>
        <w:autoSpaceDE w:val="0"/>
        <w:autoSpaceDN w:val="0"/>
        <w:spacing w:after="0" w:line="360" w:lineRule="auto"/>
        <w:rPr>
          <w:rFonts w:ascii="Times New Roman" w:hAnsi="Times New Roman" w:cs="Times New Roman"/>
          <w:b/>
          <w:bCs/>
          <w:sz w:val="26"/>
          <w:szCs w:val="26"/>
          <w:lang w:val="vi-VN"/>
        </w:rPr>
      </w:pPr>
      <w:r w:rsidRPr="004960EA">
        <w:rPr>
          <w:rFonts w:ascii="Times New Roman" w:hAnsi="Times New Roman" w:cs="Times New Roman"/>
          <w:sz w:val="26"/>
          <w:szCs w:val="26"/>
          <w:lang w:val="vi-VN"/>
        </w:rPr>
        <w:t>Chưa tích hợp đặt vé máy bay, khách sạn hoặc phương tiện di chuyển; các dịch vụ này có thể mở rộng trong các phiên bản tiếp theo.</w:t>
      </w:r>
    </w:p>
    <w:p w14:paraId="1068F41F" w14:textId="77777777" w:rsidR="00615E90" w:rsidRPr="004960EA" w:rsidRDefault="00615E90" w:rsidP="004960EA">
      <w:pPr>
        <w:pStyle w:val="ListParagraph"/>
        <w:widowControl w:val="0"/>
        <w:numPr>
          <w:ilvl w:val="0"/>
          <w:numId w:val="36"/>
        </w:numPr>
        <w:autoSpaceDE w:val="0"/>
        <w:autoSpaceDN w:val="0"/>
        <w:spacing w:after="0" w:line="360" w:lineRule="auto"/>
        <w:rPr>
          <w:rFonts w:ascii="Times New Roman" w:hAnsi="Times New Roman" w:cs="Times New Roman"/>
          <w:b/>
          <w:bCs/>
          <w:sz w:val="26"/>
          <w:szCs w:val="26"/>
          <w:lang w:val="vi-VN"/>
        </w:rPr>
      </w:pPr>
      <w:r w:rsidRPr="004960EA">
        <w:rPr>
          <w:rFonts w:ascii="Times New Roman" w:hAnsi="Times New Roman" w:cs="Times New Roman"/>
          <w:sz w:val="26"/>
          <w:szCs w:val="26"/>
          <w:lang w:val="vi-VN"/>
        </w:rPr>
        <w:t>Ưu tiên phát triển các tính năng cốt lõi (tìm kiếm, đặt lịch, đánh giá) để đảm bảo tiến độ và tính khả thi; các chức năng nâng cao sẽ được bổ sung dần.</w:t>
      </w:r>
    </w:p>
    <w:p w14:paraId="25B90E55" w14:textId="72579455" w:rsidR="00615E90" w:rsidRPr="00A57A55" w:rsidRDefault="00615E90" w:rsidP="004960EA">
      <w:pPr>
        <w:pStyle w:val="ListParagraph"/>
        <w:widowControl w:val="0"/>
        <w:numPr>
          <w:ilvl w:val="0"/>
          <w:numId w:val="36"/>
        </w:numPr>
        <w:autoSpaceDE w:val="0"/>
        <w:autoSpaceDN w:val="0"/>
        <w:spacing w:after="0" w:line="360" w:lineRule="auto"/>
        <w:rPr>
          <w:rFonts w:ascii="Times New Roman" w:hAnsi="Times New Roman" w:cs="Times New Roman"/>
          <w:b/>
          <w:bCs/>
          <w:sz w:val="26"/>
          <w:szCs w:val="26"/>
          <w:lang w:val="vi-VN"/>
        </w:rPr>
      </w:pPr>
      <w:r w:rsidRPr="004960EA">
        <w:rPr>
          <w:rFonts w:ascii="Times New Roman" w:hAnsi="Times New Roman" w:cs="Times New Roman"/>
          <w:sz w:val="26"/>
          <w:szCs w:val="26"/>
          <w:lang w:val="vi-VN"/>
        </w:rPr>
        <w:t>Với phạm vi được xác định rõ ràng như trên, dự án vừa đảm bảo đáp ứng nhu cầu thực tế của người dùng, vừa có khả năng mở rộng và phát triển trong tương lai.</w:t>
      </w:r>
    </w:p>
    <w:p w14:paraId="1E0670D4" w14:textId="77777777" w:rsidR="00A57A55" w:rsidRPr="00A57A55" w:rsidRDefault="00A57A55" w:rsidP="00A57A55">
      <w:pPr>
        <w:widowControl w:val="0"/>
        <w:autoSpaceDE w:val="0"/>
        <w:autoSpaceDN w:val="0"/>
        <w:spacing w:after="0" w:line="360" w:lineRule="auto"/>
        <w:ind w:left="360"/>
        <w:rPr>
          <w:rFonts w:ascii="Times New Roman" w:hAnsi="Times New Roman" w:cs="Times New Roman"/>
          <w:b/>
          <w:bCs/>
          <w:sz w:val="26"/>
          <w:szCs w:val="26"/>
        </w:rPr>
      </w:pPr>
    </w:p>
    <w:p w14:paraId="6DBBF323" w14:textId="7E6240F1" w:rsidR="00615E90" w:rsidRPr="004960EA" w:rsidRDefault="00615E90" w:rsidP="004960EA">
      <w:pPr>
        <w:pStyle w:val="Heading1"/>
        <w:spacing w:line="360" w:lineRule="auto"/>
        <w:rPr>
          <w:rFonts w:cs="Times New Roman"/>
          <w:sz w:val="26"/>
          <w:szCs w:val="26"/>
          <w:lang w:val="vi-VN"/>
        </w:rPr>
      </w:pPr>
      <w:bookmarkStart w:id="9" w:name="_Toc208917906"/>
      <w:r w:rsidRPr="004960EA">
        <w:rPr>
          <w:rFonts w:cs="Times New Roman"/>
          <w:sz w:val="26"/>
          <w:szCs w:val="26"/>
          <w:lang w:val="vi-VN"/>
        </w:rPr>
        <w:t>PHẦN 2: CÀI ĐẶT, TRUY CẬP HỆ THỐNG</w:t>
      </w:r>
      <w:bookmarkEnd w:id="9"/>
    </w:p>
    <w:p w14:paraId="4FA66914" w14:textId="77777777" w:rsidR="00AC5BE8" w:rsidRPr="004960EA" w:rsidRDefault="00AC5BE8" w:rsidP="004960EA">
      <w:pPr>
        <w:pStyle w:val="Heading2"/>
        <w:spacing w:line="360" w:lineRule="auto"/>
        <w:rPr>
          <w:rFonts w:cs="Times New Roman"/>
        </w:rPr>
      </w:pPr>
      <w:bookmarkStart w:id="10" w:name="_Toc208917907"/>
      <w:r w:rsidRPr="004960EA">
        <w:rPr>
          <w:rFonts w:cs="Times New Roman"/>
        </w:rPr>
        <w:t xml:space="preserve">2.1. </w:t>
      </w:r>
      <w:proofErr w:type="spellStart"/>
      <w:r w:rsidRPr="004960EA">
        <w:rPr>
          <w:rFonts w:cs="Times New Roman"/>
        </w:rPr>
        <w:t>Yêu</w:t>
      </w:r>
      <w:proofErr w:type="spellEnd"/>
      <w:r w:rsidRPr="004960EA">
        <w:rPr>
          <w:rFonts w:cs="Times New Roman"/>
        </w:rPr>
        <w:t xml:space="preserve"> </w:t>
      </w:r>
      <w:proofErr w:type="spellStart"/>
      <w:r w:rsidRPr="004960EA">
        <w:rPr>
          <w:rFonts w:cs="Times New Roman"/>
        </w:rPr>
        <w:t>cầu</w:t>
      </w:r>
      <w:proofErr w:type="spellEnd"/>
      <w:r w:rsidRPr="004960EA">
        <w:rPr>
          <w:rFonts w:cs="Times New Roman"/>
        </w:rPr>
        <w:t xml:space="preserve"> </w:t>
      </w:r>
      <w:proofErr w:type="spellStart"/>
      <w:r w:rsidRPr="004960EA">
        <w:rPr>
          <w:rFonts w:cs="Times New Roman"/>
        </w:rPr>
        <w:t>hệ</w:t>
      </w:r>
      <w:proofErr w:type="spellEnd"/>
      <w:r w:rsidRPr="004960EA">
        <w:rPr>
          <w:rFonts w:cs="Times New Roman"/>
        </w:rPr>
        <w:t xml:space="preserve"> </w:t>
      </w:r>
      <w:proofErr w:type="spellStart"/>
      <w:r w:rsidRPr="004960EA">
        <w:rPr>
          <w:rFonts w:cs="Times New Roman"/>
        </w:rPr>
        <w:t>thống</w:t>
      </w:r>
      <w:bookmarkEnd w:id="10"/>
      <w:proofErr w:type="spellEnd"/>
    </w:p>
    <w:p w14:paraId="3E1A1209" w14:textId="77777777" w:rsidR="00AC5BE8" w:rsidRPr="004960EA" w:rsidRDefault="00AC5BE8" w:rsidP="004960EA">
      <w:pPr>
        <w:numPr>
          <w:ilvl w:val="0"/>
          <w:numId w:val="37"/>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Máy</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tính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cài</w:t>
      </w:r>
      <w:proofErr w:type="spellEnd"/>
      <w:r w:rsidRPr="004960EA">
        <w:rPr>
          <w:rFonts w:ascii="Times New Roman" w:hAnsi="Times New Roman" w:cs="Times New Roman"/>
          <w:sz w:val="26"/>
          <w:szCs w:val="26"/>
        </w:rPr>
        <w:t xml:space="preserve"> Node.js (</w:t>
      </w:r>
      <w:proofErr w:type="spellStart"/>
      <w:r w:rsidRPr="004960EA">
        <w:rPr>
          <w:rFonts w:ascii="Times New Roman" w:hAnsi="Times New Roman" w:cs="Times New Roman"/>
          <w:sz w:val="26"/>
          <w:szCs w:val="26"/>
        </w:rPr>
        <w:t>phiên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bản</w:t>
      </w:r>
      <w:proofErr w:type="spellEnd"/>
      <w:r w:rsidRPr="004960EA">
        <w:rPr>
          <w:rFonts w:ascii="Times New Roman" w:hAnsi="Times New Roman" w:cs="Times New Roman"/>
          <w:sz w:val="26"/>
          <w:szCs w:val="26"/>
        </w:rPr>
        <w:t xml:space="preserve"> ≥ 16).</w:t>
      </w:r>
    </w:p>
    <w:p w14:paraId="0932C115" w14:textId="77777777" w:rsidR="00AC5BE8" w:rsidRPr="004960EA" w:rsidRDefault="00AC5BE8" w:rsidP="004960EA">
      <w:pPr>
        <w:numPr>
          <w:ilvl w:val="0"/>
          <w:numId w:val="37"/>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Đã</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cài</w:t>
      </w:r>
      <w:proofErr w:type="spellEnd"/>
      <w:r w:rsidRPr="004960EA">
        <w:rPr>
          <w:rFonts w:ascii="Times New Roman" w:hAnsi="Times New Roman" w:cs="Times New Roman"/>
          <w:sz w:val="26"/>
          <w:szCs w:val="26"/>
        </w:rPr>
        <w:t xml:space="preserve"> Visual Studio Code (</w:t>
      </w:r>
      <w:proofErr w:type="spellStart"/>
      <w:r w:rsidRPr="004960EA">
        <w:rPr>
          <w:rFonts w:ascii="Times New Roman" w:hAnsi="Times New Roman" w:cs="Times New Roman"/>
          <w:sz w:val="26"/>
          <w:szCs w:val="26"/>
        </w:rPr>
        <w:t>VSCode</w:t>
      </w:r>
      <w:proofErr w:type="spellEnd"/>
      <w:r w:rsidRPr="004960EA">
        <w:rPr>
          <w:rFonts w:ascii="Times New Roman" w:hAnsi="Times New Roman" w:cs="Times New Roman"/>
          <w:sz w:val="26"/>
          <w:szCs w:val="26"/>
        </w:rPr>
        <w:t>).</w:t>
      </w:r>
    </w:p>
    <w:p w14:paraId="7B2605FC" w14:textId="77777777" w:rsidR="00AC5BE8" w:rsidRPr="004960EA" w:rsidRDefault="00AC5BE8" w:rsidP="004960EA">
      <w:pPr>
        <w:numPr>
          <w:ilvl w:val="0"/>
          <w:numId w:val="37"/>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Đã</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cài</w:t>
      </w:r>
      <w:proofErr w:type="spellEnd"/>
      <w:r w:rsidRPr="004960EA">
        <w:rPr>
          <w:rFonts w:ascii="Times New Roman" w:hAnsi="Times New Roman" w:cs="Times New Roman"/>
          <w:sz w:val="26"/>
          <w:szCs w:val="26"/>
        </w:rPr>
        <w:t xml:space="preserve"> MySQL (</w:t>
      </w:r>
      <w:proofErr w:type="spellStart"/>
      <w:r w:rsidRPr="004960EA">
        <w:rPr>
          <w:rFonts w:ascii="Times New Roman" w:hAnsi="Times New Roman" w:cs="Times New Roman"/>
          <w:sz w:val="26"/>
          <w:szCs w:val="26"/>
        </w:rPr>
        <w:t>chạy</w:t>
      </w:r>
      <w:proofErr w:type="spellEnd"/>
      <w:r w:rsidRPr="004960EA">
        <w:rPr>
          <w:rFonts w:ascii="Times New Roman" w:hAnsi="Times New Roman" w:cs="Times New Roman"/>
          <w:sz w:val="26"/>
          <w:szCs w:val="26"/>
        </w:rPr>
        <w:t xml:space="preserve"> database </w:t>
      </w:r>
      <w:proofErr w:type="spellStart"/>
      <w:r w:rsidRPr="004960EA">
        <w:rPr>
          <w:rFonts w:ascii="Times New Roman" w:hAnsi="Times New Roman" w:cs="Times New Roman"/>
          <w:sz w:val="26"/>
          <w:szCs w:val="26"/>
        </w:rPr>
        <w:t>của</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hệ</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thống</w:t>
      </w:r>
      <w:proofErr w:type="spellEnd"/>
      <w:r w:rsidRPr="004960EA">
        <w:rPr>
          <w:rFonts w:ascii="Times New Roman" w:hAnsi="Times New Roman" w:cs="Times New Roman"/>
          <w:sz w:val="26"/>
          <w:szCs w:val="26"/>
        </w:rPr>
        <w:t>).</w:t>
      </w:r>
    </w:p>
    <w:p w14:paraId="7CC0A00F" w14:textId="1A71E65A" w:rsidR="00AC5BE8" w:rsidRPr="004960EA" w:rsidRDefault="00AC5BE8" w:rsidP="004960EA">
      <w:pPr>
        <w:pStyle w:val="Heading2"/>
        <w:spacing w:line="360" w:lineRule="auto"/>
        <w:rPr>
          <w:rFonts w:cs="Times New Roman"/>
        </w:rPr>
      </w:pPr>
      <w:bookmarkStart w:id="11" w:name="_Toc208917908"/>
      <w:r w:rsidRPr="004960EA">
        <w:rPr>
          <w:rFonts w:cs="Times New Roman"/>
        </w:rPr>
        <w:t xml:space="preserve">2.2. </w:t>
      </w:r>
      <w:proofErr w:type="spellStart"/>
      <w:r w:rsidRPr="004960EA">
        <w:rPr>
          <w:rFonts w:cs="Times New Roman"/>
        </w:rPr>
        <w:t>Tải</w:t>
      </w:r>
      <w:proofErr w:type="spellEnd"/>
      <w:r w:rsidRPr="004960EA">
        <w:rPr>
          <w:rFonts w:cs="Times New Roman"/>
        </w:rPr>
        <w:t xml:space="preserve"> </w:t>
      </w:r>
      <w:proofErr w:type="spellStart"/>
      <w:r w:rsidRPr="004960EA">
        <w:rPr>
          <w:rFonts w:cs="Times New Roman"/>
        </w:rPr>
        <w:t>mã</w:t>
      </w:r>
      <w:proofErr w:type="spellEnd"/>
      <w:r w:rsidRPr="004960EA">
        <w:rPr>
          <w:rFonts w:cs="Times New Roman"/>
        </w:rPr>
        <w:t xml:space="preserve"> </w:t>
      </w:r>
      <w:proofErr w:type="spellStart"/>
      <w:r w:rsidRPr="004960EA">
        <w:rPr>
          <w:rFonts w:cs="Times New Roman"/>
        </w:rPr>
        <w:t>nguồn</w:t>
      </w:r>
      <w:proofErr w:type="spellEnd"/>
      <w:r w:rsidRPr="004960EA">
        <w:rPr>
          <w:rFonts w:cs="Times New Roman"/>
        </w:rPr>
        <w:t xml:space="preserve"> </w:t>
      </w:r>
      <w:proofErr w:type="spellStart"/>
      <w:r w:rsidRPr="004960EA">
        <w:rPr>
          <w:rFonts w:cs="Times New Roman"/>
        </w:rPr>
        <w:t>từ</w:t>
      </w:r>
      <w:proofErr w:type="spellEnd"/>
      <w:r w:rsidRPr="004960EA">
        <w:rPr>
          <w:rFonts w:cs="Times New Roman"/>
        </w:rPr>
        <w:t xml:space="preserve"> file zip </w:t>
      </w:r>
      <w:proofErr w:type="spellStart"/>
      <w:r w:rsidRPr="004960EA">
        <w:rPr>
          <w:rFonts w:cs="Times New Roman"/>
        </w:rPr>
        <w:t>mà</w:t>
      </w:r>
      <w:proofErr w:type="spellEnd"/>
      <w:r w:rsidRPr="004960EA">
        <w:rPr>
          <w:rFonts w:cs="Times New Roman"/>
        </w:rPr>
        <w:t xml:space="preserve"> </w:t>
      </w:r>
      <w:proofErr w:type="spellStart"/>
      <w:r w:rsidRPr="004960EA">
        <w:rPr>
          <w:rFonts w:cs="Times New Roman"/>
        </w:rPr>
        <w:t>nhóm</w:t>
      </w:r>
      <w:proofErr w:type="spellEnd"/>
      <w:r w:rsidRPr="004960EA">
        <w:rPr>
          <w:rFonts w:cs="Times New Roman"/>
        </w:rPr>
        <w:t xml:space="preserve"> </w:t>
      </w:r>
      <w:proofErr w:type="spellStart"/>
      <w:r w:rsidRPr="004960EA">
        <w:rPr>
          <w:rFonts w:cs="Times New Roman"/>
        </w:rPr>
        <w:t>đã</w:t>
      </w:r>
      <w:proofErr w:type="spellEnd"/>
      <w:r w:rsidRPr="004960EA">
        <w:rPr>
          <w:rFonts w:cs="Times New Roman"/>
        </w:rPr>
        <w:t xml:space="preserve"> </w:t>
      </w:r>
      <w:proofErr w:type="spellStart"/>
      <w:r w:rsidRPr="004960EA">
        <w:rPr>
          <w:rFonts w:cs="Times New Roman"/>
        </w:rPr>
        <w:t>đính</w:t>
      </w:r>
      <w:proofErr w:type="spellEnd"/>
      <w:r w:rsidRPr="004960EA">
        <w:rPr>
          <w:rFonts w:cs="Times New Roman"/>
        </w:rPr>
        <w:t xml:space="preserve"> </w:t>
      </w:r>
      <w:proofErr w:type="spellStart"/>
      <w:r w:rsidRPr="004960EA">
        <w:rPr>
          <w:rFonts w:cs="Times New Roman"/>
        </w:rPr>
        <w:t>kèm</w:t>
      </w:r>
      <w:proofErr w:type="spellEnd"/>
      <w:r w:rsidRPr="004960EA">
        <w:rPr>
          <w:rFonts w:cs="Times New Roman"/>
        </w:rPr>
        <w:t xml:space="preserve"> ở file docs </w:t>
      </w:r>
      <w:proofErr w:type="spellStart"/>
      <w:r w:rsidRPr="004960EA">
        <w:rPr>
          <w:rFonts w:cs="Times New Roman"/>
        </w:rPr>
        <w:t>báo</w:t>
      </w:r>
      <w:proofErr w:type="spellEnd"/>
      <w:r w:rsidRPr="004960EA">
        <w:rPr>
          <w:rFonts w:cs="Times New Roman"/>
        </w:rPr>
        <w:t xml:space="preserve"> </w:t>
      </w:r>
      <w:proofErr w:type="spellStart"/>
      <w:r w:rsidRPr="004960EA">
        <w:rPr>
          <w:rFonts w:cs="Times New Roman"/>
        </w:rPr>
        <w:t>cáo</w:t>
      </w:r>
      <w:bookmarkEnd w:id="11"/>
      <w:proofErr w:type="spellEnd"/>
    </w:p>
    <w:p w14:paraId="0608163F" w14:textId="23FA4635" w:rsidR="00AC5BE8" w:rsidRPr="004960EA" w:rsidRDefault="00AC5BE8" w:rsidP="004960EA">
      <w:pPr>
        <w:pStyle w:val="Heading2"/>
        <w:spacing w:line="360" w:lineRule="auto"/>
        <w:rPr>
          <w:rFonts w:cs="Times New Roman"/>
        </w:rPr>
      </w:pPr>
      <w:bookmarkStart w:id="12" w:name="_Toc208917909"/>
      <w:r w:rsidRPr="004960EA">
        <w:rPr>
          <w:rFonts w:cs="Times New Roman"/>
        </w:rPr>
        <w:t xml:space="preserve">2.3. Cài </w:t>
      </w:r>
      <w:proofErr w:type="spellStart"/>
      <w:r w:rsidRPr="004960EA">
        <w:rPr>
          <w:rFonts w:cs="Times New Roman"/>
        </w:rPr>
        <w:t>đặt</w:t>
      </w:r>
      <w:proofErr w:type="spellEnd"/>
      <w:r w:rsidRPr="004960EA">
        <w:rPr>
          <w:rFonts w:cs="Times New Roman"/>
        </w:rPr>
        <w:t xml:space="preserve"> Frontend (Node.js/Express)</w:t>
      </w:r>
      <w:bookmarkEnd w:id="12"/>
    </w:p>
    <w:p w14:paraId="7F4A2D99" w14:textId="77777777" w:rsidR="00AC5BE8" w:rsidRPr="004960EA" w:rsidRDefault="00AC5BE8" w:rsidP="004960EA">
      <w:pPr>
        <w:pStyle w:val="ListParagraph"/>
        <w:numPr>
          <w:ilvl w:val="0"/>
          <w:numId w:val="39"/>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Mở</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termial</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trong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VSCode</w:t>
      </w:r>
      <w:proofErr w:type="spellEnd"/>
    </w:p>
    <w:p w14:paraId="548B7B5A" w14:textId="3A1D214A" w:rsidR="00AC5BE8" w:rsidRPr="004960EA" w:rsidRDefault="00AC5BE8" w:rsidP="004960EA">
      <w:pPr>
        <w:pStyle w:val="ListParagraph"/>
        <w:numPr>
          <w:ilvl w:val="0"/>
          <w:numId w:val="39"/>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Khởi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chạy</w:t>
      </w:r>
      <w:proofErr w:type="spellEnd"/>
      <w:r w:rsidRPr="004960EA">
        <w:rPr>
          <w:rFonts w:ascii="Times New Roman" w:hAnsi="Times New Roman" w:cs="Times New Roman"/>
          <w:sz w:val="26"/>
          <w:szCs w:val="26"/>
        </w:rPr>
        <w:t xml:space="preserve"> Frontend: </w:t>
      </w:r>
      <w:proofErr w:type="spellStart"/>
      <w:r w:rsidRPr="004960EA">
        <w:rPr>
          <w:rFonts w:ascii="Times New Roman" w:hAnsi="Times New Roman" w:cs="Times New Roman"/>
          <w:b/>
          <w:bCs/>
          <w:sz w:val="26"/>
          <w:szCs w:val="26"/>
        </w:rPr>
        <w:t>npm</w:t>
      </w:r>
      <w:proofErr w:type="spellEnd"/>
      <w:r w:rsidRPr="004960EA">
        <w:rPr>
          <w:rFonts w:ascii="Times New Roman" w:hAnsi="Times New Roman" w:cs="Times New Roman"/>
          <w:b/>
          <w:bCs/>
          <w:sz w:val="26"/>
          <w:szCs w:val="26"/>
        </w:rPr>
        <w:t xml:space="preserve"> start</w:t>
      </w:r>
    </w:p>
    <w:p w14:paraId="14093398" w14:textId="7CB927BD" w:rsidR="00AC5BE8" w:rsidRPr="004960EA" w:rsidRDefault="00AC5BE8" w:rsidP="004960EA">
      <w:pPr>
        <w:spacing w:line="360" w:lineRule="auto"/>
        <w:rPr>
          <w:rFonts w:ascii="Times New Roman" w:hAnsi="Times New Roman" w:cs="Times New Roman"/>
          <w:sz w:val="26"/>
          <w:szCs w:val="26"/>
        </w:rPr>
      </w:pPr>
      <w:r w:rsidRPr="004960EA">
        <w:rPr>
          <w:rFonts w:ascii="Times New Roman" w:hAnsi="Times New Roman" w:cs="Times New Roman"/>
          <w:sz w:val="26"/>
          <w:szCs w:val="26"/>
        </w:rPr>
        <w:t xml:space="preserve">Frontend </w:t>
      </w:r>
      <w:proofErr w:type="spellStart"/>
      <w:r w:rsidRPr="004960EA">
        <w:rPr>
          <w:rFonts w:ascii="Times New Roman" w:hAnsi="Times New Roman" w:cs="Times New Roman"/>
          <w:sz w:val="26"/>
          <w:szCs w:val="26"/>
        </w:rPr>
        <w:t>sẽ</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chạy</w:t>
      </w:r>
      <w:proofErr w:type="spellEnd"/>
      <w:r w:rsidRPr="004960EA">
        <w:rPr>
          <w:rFonts w:ascii="Times New Roman" w:hAnsi="Times New Roman" w:cs="Times New Roman"/>
          <w:sz w:val="26"/>
          <w:szCs w:val="26"/>
        </w:rPr>
        <w:t xml:space="preserve"> ở </w:t>
      </w:r>
      <w:proofErr w:type="spellStart"/>
      <w:r w:rsidRPr="004960EA">
        <w:rPr>
          <w:rFonts w:ascii="Times New Roman" w:hAnsi="Times New Roman" w:cs="Times New Roman"/>
          <w:sz w:val="26"/>
          <w:szCs w:val="26"/>
        </w:rPr>
        <w:t>địa</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chỉ</w:t>
      </w:r>
      <w:proofErr w:type="spellEnd"/>
      <w:r w:rsidRPr="004960EA">
        <w:rPr>
          <w:rFonts w:ascii="Times New Roman" w:hAnsi="Times New Roman" w:cs="Times New Roman"/>
          <w:sz w:val="26"/>
          <w:szCs w:val="26"/>
        </w:rPr>
        <w:t>: http://localhost:3000</w:t>
      </w:r>
    </w:p>
    <w:p w14:paraId="6F26C28B" w14:textId="7253AFFF" w:rsidR="00AC5BE8" w:rsidRPr="004960EA" w:rsidRDefault="00AC5BE8" w:rsidP="004960EA">
      <w:pPr>
        <w:pStyle w:val="Heading2"/>
        <w:spacing w:line="360" w:lineRule="auto"/>
        <w:rPr>
          <w:rFonts w:cs="Times New Roman"/>
        </w:rPr>
      </w:pPr>
      <w:bookmarkStart w:id="13" w:name="_Toc208917910"/>
      <w:r w:rsidRPr="004960EA">
        <w:rPr>
          <w:rFonts w:cs="Times New Roman"/>
        </w:rPr>
        <w:t xml:space="preserve">2.4. Cài </w:t>
      </w:r>
      <w:proofErr w:type="spellStart"/>
      <w:r w:rsidRPr="004960EA">
        <w:rPr>
          <w:rFonts w:cs="Times New Roman"/>
        </w:rPr>
        <w:t>đặt</w:t>
      </w:r>
      <w:proofErr w:type="spellEnd"/>
      <w:r w:rsidRPr="004960EA">
        <w:rPr>
          <w:rFonts w:cs="Times New Roman"/>
        </w:rPr>
        <w:t xml:space="preserve"> Backend (Node.js/Express)</w:t>
      </w:r>
      <w:bookmarkEnd w:id="13"/>
    </w:p>
    <w:p w14:paraId="3D023D04" w14:textId="77777777" w:rsidR="00AC5BE8" w:rsidRPr="004960EA" w:rsidRDefault="00AC5BE8" w:rsidP="004960EA">
      <w:pPr>
        <w:numPr>
          <w:ilvl w:val="0"/>
          <w:numId w:val="38"/>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Mở</w:t>
      </w:r>
      <w:proofErr w:type="spellEnd"/>
      <w:r w:rsidRPr="004960EA">
        <w:rPr>
          <w:rFonts w:ascii="Times New Roman" w:hAnsi="Times New Roman" w:cs="Times New Roman"/>
          <w:sz w:val="26"/>
          <w:szCs w:val="26"/>
        </w:rPr>
        <w:t xml:space="preserve"> terminal </w:t>
      </w:r>
      <w:proofErr w:type="spellStart"/>
      <w:r w:rsidRPr="004960EA">
        <w:rPr>
          <w:rFonts w:ascii="Times New Roman" w:hAnsi="Times New Roman" w:cs="Times New Roman"/>
          <w:sz w:val="26"/>
          <w:szCs w:val="26"/>
        </w:rPr>
        <w:t>trong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VSCode</w:t>
      </w:r>
      <w:proofErr w:type="spellEnd"/>
      <w:r w:rsidRPr="004960EA">
        <w:rPr>
          <w:rFonts w:ascii="Times New Roman" w:hAnsi="Times New Roman" w:cs="Times New Roman"/>
          <w:sz w:val="26"/>
          <w:szCs w:val="26"/>
        </w:rPr>
        <w:t xml:space="preserve">, di </w:t>
      </w:r>
      <w:proofErr w:type="spellStart"/>
      <w:r w:rsidRPr="004960EA">
        <w:rPr>
          <w:rFonts w:ascii="Times New Roman" w:hAnsi="Times New Roman" w:cs="Times New Roman"/>
          <w:sz w:val="26"/>
          <w:szCs w:val="26"/>
        </w:rPr>
        <w:t>chuyển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vào</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thư</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mục</w:t>
      </w:r>
      <w:proofErr w:type="spellEnd"/>
      <w:r w:rsidRPr="004960EA">
        <w:rPr>
          <w:rFonts w:ascii="Times New Roman" w:hAnsi="Times New Roman" w:cs="Times New Roman"/>
          <w:sz w:val="26"/>
          <w:szCs w:val="26"/>
        </w:rPr>
        <w:t xml:space="preserve"> backend:</w:t>
      </w:r>
    </w:p>
    <w:p w14:paraId="19EB994C" w14:textId="77777777" w:rsidR="00AC5BE8" w:rsidRPr="004960EA" w:rsidRDefault="00AC5BE8" w:rsidP="004960EA">
      <w:pPr>
        <w:numPr>
          <w:ilvl w:val="0"/>
          <w:numId w:val="38"/>
        </w:numPr>
        <w:spacing w:line="360" w:lineRule="auto"/>
        <w:rPr>
          <w:rFonts w:ascii="Times New Roman" w:hAnsi="Times New Roman" w:cs="Times New Roman"/>
          <w:sz w:val="26"/>
          <w:szCs w:val="26"/>
        </w:rPr>
      </w:pPr>
      <w:r w:rsidRPr="004960EA">
        <w:rPr>
          <w:rFonts w:ascii="Times New Roman" w:hAnsi="Times New Roman" w:cs="Times New Roman"/>
          <w:sz w:val="26"/>
          <w:szCs w:val="26"/>
        </w:rPr>
        <w:t>cd backend</w:t>
      </w:r>
    </w:p>
    <w:p w14:paraId="60FF61CB" w14:textId="6104062F" w:rsidR="00AC5BE8" w:rsidRPr="004960EA" w:rsidRDefault="00AC5BE8" w:rsidP="004960EA">
      <w:pPr>
        <w:numPr>
          <w:ilvl w:val="0"/>
          <w:numId w:val="38"/>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Khởi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chạy</w:t>
      </w:r>
      <w:proofErr w:type="spellEnd"/>
      <w:r w:rsidRPr="004960EA">
        <w:rPr>
          <w:rFonts w:ascii="Times New Roman" w:hAnsi="Times New Roman" w:cs="Times New Roman"/>
          <w:sz w:val="26"/>
          <w:szCs w:val="26"/>
        </w:rPr>
        <w:t xml:space="preserve"> Backend: </w:t>
      </w:r>
      <w:r w:rsidRPr="004960EA">
        <w:rPr>
          <w:rFonts w:ascii="Times New Roman" w:hAnsi="Times New Roman" w:cs="Times New Roman"/>
          <w:b/>
          <w:bCs/>
          <w:sz w:val="26"/>
          <w:szCs w:val="26"/>
        </w:rPr>
        <w:t>node server.js</w:t>
      </w:r>
    </w:p>
    <w:p w14:paraId="3046565F" w14:textId="1659879D" w:rsidR="00AC5BE8" w:rsidRPr="004960EA" w:rsidRDefault="00AC5BE8" w:rsidP="004960EA">
      <w:pPr>
        <w:spacing w:line="360" w:lineRule="auto"/>
        <w:rPr>
          <w:rFonts w:ascii="Times New Roman" w:hAnsi="Times New Roman" w:cs="Times New Roman"/>
          <w:sz w:val="26"/>
          <w:szCs w:val="26"/>
        </w:rPr>
      </w:pPr>
      <w:r w:rsidRPr="004960EA">
        <w:rPr>
          <w:rFonts w:ascii="Times New Roman" w:hAnsi="Times New Roman" w:cs="Times New Roman"/>
          <w:sz w:val="26"/>
          <w:szCs w:val="26"/>
        </w:rPr>
        <w:t xml:space="preserve">Server backend </w:t>
      </w:r>
      <w:proofErr w:type="spellStart"/>
      <w:r w:rsidRPr="004960EA">
        <w:rPr>
          <w:rFonts w:ascii="Times New Roman" w:hAnsi="Times New Roman" w:cs="Times New Roman"/>
          <w:sz w:val="26"/>
          <w:szCs w:val="26"/>
        </w:rPr>
        <w:t>sẽ</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chạy</w:t>
      </w:r>
      <w:proofErr w:type="spellEnd"/>
      <w:r w:rsidRPr="004960EA">
        <w:rPr>
          <w:rFonts w:ascii="Times New Roman" w:hAnsi="Times New Roman" w:cs="Times New Roman"/>
          <w:sz w:val="26"/>
          <w:szCs w:val="26"/>
        </w:rPr>
        <w:t xml:space="preserve"> ở </w:t>
      </w:r>
      <w:proofErr w:type="spellStart"/>
      <w:r w:rsidRPr="004960EA">
        <w:rPr>
          <w:rFonts w:ascii="Times New Roman" w:hAnsi="Times New Roman" w:cs="Times New Roman"/>
          <w:sz w:val="26"/>
          <w:szCs w:val="26"/>
        </w:rPr>
        <w:t>địa</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chỉ</w:t>
      </w:r>
      <w:proofErr w:type="spellEnd"/>
      <w:r w:rsidRPr="004960EA">
        <w:rPr>
          <w:rFonts w:ascii="Times New Roman" w:hAnsi="Times New Roman" w:cs="Times New Roman"/>
          <w:sz w:val="26"/>
          <w:szCs w:val="26"/>
        </w:rPr>
        <w:t xml:space="preserve">: </w:t>
      </w:r>
      <w:hyperlink r:id="rId11" w:history="1">
        <w:r w:rsidRPr="004960EA">
          <w:rPr>
            <w:rStyle w:val="Hyperlink"/>
            <w:rFonts w:ascii="Times New Roman" w:hAnsi="Times New Roman" w:cs="Times New Roman"/>
            <w:sz w:val="26"/>
            <w:szCs w:val="26"/>
          </w:rPr>
          <w:t>http://localhost:5000</w:t>
        </w:r>
      </w:hyperlink>
    </w:p>
    <w:p w14:paraId="7C252F60" w14:textId="287737E2" w:rsidR="001E2A29" w:rsidRPr="004960EA" w:rsidRDefault="001E2A29" w:rsidP="004960EA">
      <w:pPr>
        <w:pStyle w:val="Heading2"/>
        <w:spacing w:line="360" w:lineRule="auto"/>
        <w:rPr>
          <w:rFonts w:cs="Times New Roman"/>
        </w:rPr>
      </w:pPr>
      <w:bookmarkStart w:id="14" w:name="_Toc208917911"/>
      <w:r w:rsidRPr="004960EA">
        <w:rPr>
          <w:rFonts w:cs="Times New Roman"/>
        </w:rPr>
        <w:t xml:space="preserve">2.5. </w:t>
      </w:r>
      <w:proofErr w:type="spellStart"/>
      <w:r w:rsidRPr="004960EA">
        <w:rPr>
          <w:rFonts w:cs="Times New Roman"/>
        </w:rPr>
        <w:t>Truy</w:t>
      </w:r>
      <w:proofErr w:type="spellEnd"/>
      <w:r w:rsidRPr="004960EA">
        <w:rPr>
          <w:rFonts w:cs="Times New Roman"/>
        </w:rPr>
        <w:t xml:space="preserve"> </w:t>
      </w:r>
      <w:proofErr w:type="spellStart"/>
      <w:r w:rsidRPr="004960EA">
        <w:rPr>
          <w:rFonts w:cs="Times New Roman"/>
        </w:rPr>
        <w:t>cập</w:t>
      </w:r>
      <w:proofErr w:type="spellEnd"/>
      <w:r w:rsidRPr="004960EA">
        <w:rPr>
          <w:rFonts w:cs="Times New Roman"/>
        </w:rPr>
        <w:t xml:space="preserve"> Database </w:t>
      </w:r>
      <w:proofErr w:type="spellStart"/>
      <w:r w:rsidRPr="004960EA">
        <w:rPr>
          <w:rFonts w:cs="Times New Roman"/>
        </w:rPr>
        <w:t>bằng</w:t>
      </w:r>
      <w:proofErr w:type="spellEnd"/>
      <w:r w:rsidRPr="004960EA">
        <w:rPr>
          <w:rFonts w:cs="Times New Roman"/>
        </w:rPr>
        <w:t xml:space="preserve"> MySQL Workbench</w:t>
      </w:r>
      <w:bookmarkEnd w:id="14"/>
    </w:p>
    <w:p w14:paraId="161E4FD5" w14:textId="77777777" w:rsidR="001E2A29" w:rsidRPr="004960EA" w:rsidRDefault="001E2A29" w:rsidP="004960EA">
      <w:p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Yêu</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cầu</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chuẩn</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bị</w:t>
      </w:r>
      <w:proofErr w:type="spellEnd"/>
      <w:r w:rsidRPr="004960EA">
        <w:rPr>
          <w:rFonts w:ascii="Times New Roman" w:hAnsi="Times New Roman" w:cs="Times New Roman"/>
          <w:b/>
          <w:bCs/>
          <w:sz w:val="26"/>
          <w:szCs w:val="26"/>
        </w:rPr>
        <w:t>:</w:t>
      </w:r>
    </w:p>
    <w:p w14:paraId="23E96DCE" w14:textId="77777777" w:rsidR="001E2A29" w:rsidRPr="004960EA" w:rsidRDefault="001E2A29" w:rsidP="004960EA">
      <w:pPr>
        <w:numPr>
          <w:ilvl w:val="0"/>
          <w:numId w:val="50"/>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lastRenderedPageBreak/>
        <w:t>Máy</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đã</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cài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đặt</w:t>
      </w:r>
      <w:proofErr w:type="spellEnd"/>
      <w:r w:rsidRPr="004960EA">
        <w:rPr>
          <w:rFonts w:ascii="Times New Roman" w:hAnsi="Times New Roman" w:cs="Times New Roman"/>
          <w:sz w:val="26"/>
          <w:szCs w:val="26"/>
        </w:rPr>
        <w:t xml:space="preserve"> </w:t>
      </w:r>
      <w:r w:rsidRPr="004960EA">
        <w:rPr>
          <w:rFonts w:ascii="Times New Roman" w:hAnsi="Times New Roman" w:cs="Times New Roman"/>
          <w:b/>
          <w:bCs/>
          <w:sz w:val="26"/>
          <w:szCs w:val="26"/>
        </w:rPr>
        <w:t>MySQL Server</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và</w:t>
      </w:r>
      <w:proofErr w:type="spellEnd"/>
      <w:r w:rsidRPr="004960EA">
        <w:rPr>
          <w:rFonts w:ascii="Times New Roman" w:hAnsi="Times New Roman" w:cs="Times New Roman"/>
          <w:sz w:val="26"/>
          <w:szCs w:val="26"/>
        </w:rPr>
        <w:t xml:space="preserve"> </w:t>
      </w:r>
      <w:r w:rsidRPr="004960EA">
        <w:rPr>
          <w:rFonts w:ascii="Times New Roman" w:hAnsi="Times New Roman" w:cs="Times New Roman"/>
          <w:b/>
          <w:bCs/>
          <w:sz w:val="26"/>
          <w:szCs w:val="26"/>
        </w:rPr>
        <w:t>MySQL Workbench</w:t>
      </w:r>
      <w:r w:rsidRPr="004960EA">
        <w:rPr>
          <w:rFonts w:ascii="Times New Roman" w:hAnsi="Times New Roman" w:cs="Times New Roman"/>
          <w:sz w:val="26"/>
          <w:szCs w:val="26"/>
        </w:rPr>
        <w:t>.</w:t>
      </w:r>
    </w:p>
    <w:p w14:paraId="7FA4364C" w14:textId="77777777" w:rsidR="001E2A29" w:rsidRPr="004960EA" w:rsidRDefault="001E2A29" w:rsidP="004960EA">
      <w:p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 xml:space="preserve">Các </w:t>
      </w:r>
      <w:proofErr w:type="spellStart"/>
      <w:r w:rsidRPr="004960EA">
        <w:rPr>
          <w:rFonts w:ascii="Times New Roman" w:hAnsi="Times New Roman" w:cs="Times New Roman"/>
          <w:b/>
          <w:bCs/>
          <w:sz w:val="26"/>
          <w:szCs w:val="26"/>
        </w:rPr>
        <w:t>bước</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thực</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hiện</w:t>
      </w:r>
      <w:proofErr w:type="spellEnd"/>
      <w:r w:rsidRPr="004960EA">
        <w:rPr>
          <w:rFonts w:ascii="Times New Roman" w:hAnsi="Times New Roman" w:cs="Times New Roman"/>
          <w:b/>
          <w:bCs/>
          <w:sz w:val="26"/>
          <w:szCs w:val="26"/>
        </w:rPr>
        <w:t>:</w:t>
      </w:r>
    </w:p>
    <w:p w14:paraId="59C3FC0A" w14:textId="77777777" w:rsidR="001E2A29" w:rsidRPr="004960EA" w:rsidRDefault="001E2A29" w:rsidP="004960EA">
      <w:pPr>
        <w:numPr>
          <w:ilvl w:val="0"/>
          <w:numId w:val="51"/>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Tạo</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tài</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khoản</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kết</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nối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chỉ</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cần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chạy</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một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lần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khi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cài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đặt</w:t>
      </w:r>
      <w:proofErr w:type="spellEnd"/>
      <w:r w:rsidRPr="004960EA">
        <w:rPr>
          <w:rFonts w:ascii="Times New Roman" w:hAnsi="Times New Roman" w:cs="Times New Roman"/>
          <w:sz w:val="26"/>
          <w:szCs w:val="26"/>
        </w:rPr>
        <w:t>):</w:t>
      </w:r>
      <w:r w:rsidRPr="004960EA">
        <w:rPr>
          <w:rFonts w:ascii="Times New Roman" w:hAnsi="Times New Roman" w:cs="Times New Roman"/>
          <w:sz w:val="26"/>
          <w:szCs w:val="26"/>
        </w:rPr>
        <w:br/>
      </w:r>
      <w:proofErr w:type="spellStart"/>
      <w:r w:rsidRPr="004960EA">
        <w:rPr>
          <w:rFonts w:ascii="Times New Roman" w:hAnsi="Times New Roman" w:cs="Times New Roman"/>
          <w:sz w:val="26"/>
          <w:szCs w:val="26"/>
        </w:rPr>
        <w:t>Mở</w:t>
      </w:r>
      <w:proofErr w:type="spellEnd"/>
      <w:r w:rsidRPr="004960EA">
        <w:rPr>
          <w:rFonts w:ascii="Times New Roman" w:hAnsi="Times New Roman" w:cs="Times New Roman"/>
          <w:sz w:val="26"/>
          <w:szCs w:val="26"/>
        </w:rPr>
        <w:t xml:space="preserve"> </w:t>
      </w:r>
      <w:r w:rsidRPr="004960EA">
        <w:rPr>
          <w:rFonts w:ascii="Times New Roman" w:hAnsi="Times New Roman" w:cs="Times New Roman"/>
          <w:b/>
          <w:bCs/>
          <w:sz w:val="26"/>
          <w:szCs w:val="26"/>
        </w:rPr>
        <w:t>MySQL Workbench</w:t>
      </w:r>
      <w:r w:rsidRPr="004960EA">
        <w:rPr>
          <w:rFonts w:ascii="Times New Roman" w:hAnsi="Times New Roman" w:cs="Times New Roman"/>
          <w:sz w:val="26"/>
          <w:szCs w:val="26"/>
        </w:rPr>
        <w:t xml:space="preserve"> → </w:t>
      </w:r>
      <w:proofErr w:type="spellStart"/>
      <w:r w:rsidRPr="004960EA">
        <w:rPr>
          <w:rFonts w:ascii="Times New Roman" w:hAnsi="Times New Roman" w:cs="Times New Roman"/>
          <w:sz w:val="26"/>
          <w:szCs w:val="26"/>
        </w:rPr>
        <w:t>mở</w:t>
      </w:r>
      <w:proofErr w:type="spellEnd"/>
      <w:r w:rsidRPr="004960EA">
        <w:rPr>
          <w:rFonts w:ascii="Times New Roman" w:hAnsi="Times New Roman" w:cs="Times New Roman"/>
          <w:sz w:val="26"/>
          <w:szCs w:val="26"/>
        </w:rPr>
        <w:t xml:space="preserve"> tab </w:t>
      </w:r>
      <w:r w:rsidRPr="004960EA">
        <w:rPr>
          <w:rFonts w:ascii="Times New Roman" w:hAnsi="Times New Roman" w:cs="Times New Roman"/>
          <w:b/>
          <w:bCs/>
          <w:sz w:val="26"/>
          <w:szCs w:val="26"/>
        </w:rPr>
        <w:t>Query</w:t>
      </w:r>
      <w:r w:rsidRPr="004960EA">
        <w:rPr>
          <w:rFonts w:ascii="Times New Roman" w:hAnsi="Times New Roman" w:cs="Times New Roman"/>
          <w:sz w:val="26"/>
          <w:szCs w:val="26"/>
        </w:rPr>
        <w:t xml:space="preserve"> → </w:t>
      </w:r>
      <w:proofErr w:type="spellStart"/>
      <w:r w:rsidRPr="004960EA">
        <w:rPr>
          <w:rFonts w:ascii="Times New Roman" w:hAnsi="Times New Roman" w:cs="Times New Roman"/>
          <w:sz w:val="26"/>
          <w:szCs w:val="26"/>
        </w:rPr>
        <w:t>chạy</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lệnh</w:t>
      </w:r>
      <w:proofErr w:type="spellEnd"/>
      <w:r w:rsidRPr="004960EA">
        <w:rPr>
          <w:rFonts w:ascii="Times New Roman" w:hAnsi="Times New Roman" w:cs="Times New Roman"/>
          <w:sz w:val="26"/>
          <w:szCs w:val="26"/>
        </w:rPr>
        <w:t xml:space="preserve"> SQL </w:t>
      </w:r>
      <w:proofErr w:type="spellStart"/>
      <w:r w:rsidRPr="004960EA">
        <w:rPr>
          <w:rFonts w:ascii="Times New Roman" w:hAnsi="Times New Roman" w:cs="Times New Roman"/>
          <w:sz w:val="26"/>
          <w:szCs w:val="26"/>
        </w:rPr>
        <w:t>sau</w:t>
      </w:r>
      <w:proofErr w:type="spellEnd"/>
      <w:r w:rsidRPr="004960EA">
        <w:rPr>
          <w:rFonts w:ascii="Times New Roman" w:hAnsi="Times New Roman" w:cs="Times New Roman"/>
          <w:sz w:val="26"/>
          <w:szCs w:val="26"/>
        </w:rPr>
        <w:t>:</w:t>
      </w:r>
    </w:p>
    <w:p w14:paraId="4EA90457" w14:textId="77777777" w:rsidR="001E2A29" w:rsidRPr="004960EA" w:rsidRDefault="001E2A29" w:rsidP="004960EA">
      <w:pPr>
        <w:spacing w:line="360" w:lineRule="auto"/>
        <w:ind w:left="720"/>
        <w:rPr>
          <w:rFonts w:ascii="Times New Roman" w:hAnsi="Times New Roman" w:cs="Times New Roman"/>
          <w:sz w:val="26"/>
          <w:szCs w:val="26"/>
        </w:rPr>
      </w:pPr>
      <w:r w:rsidRPr="004960EA">
        <w:rPr>
          <w:rFonts w:ascii="Times New Roman" w:hAnsi="Times New Roman" w:cs="Times New Roman"/>
          <w:sz w:val="26"/>
          <w:szCs w:val="26"/>
        </w:rPr>
        <w:t>CREATE USER IF NOT EXISTS '</w:t>
      </w:r>
      <w:proofErr w:type="spellStart"/>
      <w:r w:rsidRPr="004960EA">
        <w:rPr>
          <w:rFonts w:ascii="Times New Roman" w:hAnsi="Times New Roman" w:cs="Times New Roman"/>
          <w:sz w:val="26"/>
          <w:szCs w:val="26"/>
        </w:rPr>
        <w:t>tourconnect_user'@'localhost</w:t>
      </w:r>
      <w:proofErr w:type="spellEnd"/>
      <w:r w:rsidRPr="004960EA">
        <w:rPr>
          <w:rFonts w:ascii="Times New Roman" w:hAnsi="Times New Roman" w:cs="Times New Roman"/>
          <w:sz w:val="26"/>
          <w:szCs w:val="26"/>
        </w:rPr>
        <w:t>' IDENTIFIED BY 'Tour123@abc';</w:t>
      </w:r>
    </w:p>
    <w:p w14:paraId="45186F59" w14:textId="77777777" w:rsidR="001E2A29" w:rsidRPr="004960EA" w:rsidRDefault="001E2A29" w:rsidP="004960EA">
      <w:pPr>
        <w:spacing w:line="360" w:lineRule="auto"/>
        <w:ind w:left="720"/>
        <w:rPr>
          <w:rFonts w:ascii="Times New Roman" w:hAnsi="Times New Roman" w:cs="Times New Roman"/>
          <w:sz w:val="26"/>
          <w:szCs w:val="26"/>
        </w:rPr>
      </w:pPr>
      <w:r w:rsidRPr="004960EA">
        <w:rPr>
          <w:rFonts w:ascii="Times New Roman" w:hAnsi="Times New Roman" w:cs="Times New Roman"/>
          <w:sz w:val="26"/>
          <w:szCs w:val="26"/>
        </w:rPr>
        <w:t xml:space="preserve">GRANT ALL PRIVILEGES ON </w:t>
      </w:r>
      <w:proofErr w:type="gramStart"/>
      <w:r w:rsidRPr="004960EA">
        <w:rPr>
          <w:rFonts w:ascii="Times New Roman" w:hAnsi="Times New Roman" w:cs="Times New Roman"/>
          <w:sz w:val="26"/>
          <w:szCs w:val="26"/>
        </w:rPr>
        <w:t>tourconnect.*</w:t>
      </w:r>
      <w:proofErr w:type="gramEnd"/>
      <w:r w:rsidRPr="004960EA">
        <w:rPr>
          <w:rFonts w:ascii="Times New Roman" w:hAnsi="Times New Roman" w:cs="Times New Roman"/>
          <w:sz w:val="26"/>
          <w:szCs w:val="26"/>
        </w:rPr>
        <w:t xml:space="preserve"> TO '</w:t>
      </w:r>
      <w:proofErr w:type="spellStart"/>
      <w:r w:rsidRPr="004960EA">
        <w:rPr>
          <w:rFonts w:ascii="Times New Roman" w:hAnsi="Times New Roman" w:cs="Times New Roman"/>
          <w:sz w:val="26"/>
          <w:szCs w:val="26"/>
        </w:rPr>
        <w:t>tourconnect_user'@'localhost</w:t>
      </w:r>
      <w:proofErr w:type="spellEnd"/>
      <w:r w:rsidRPr="004960EA">
        <w:rPr>
          <w:rFonts w:ascii="Times New Roman" w:hAnsi="Times New Roman" w:cs="Times New Roman"/>
          <w:sz w:val="26"/>
          <w:szCs w:val="26"/>
        </w:rPr>
        <w:t>';</w:t>
      </w:r>
    </w:p>
    <w:p w14:paraId="557478D4" w14:textId="77777777" w:rsidR="001E2A29" w:rsidRPr="004960EA" w:rsidRDefault="001E2A29" w:rsidP="004960EA">
      <w:pPr>
        <w:spacing w:line="360" w:lineRule="auto"/>
        <w:ind w:left="720"/>
        <w:rPr>
          <w:rFonts w:ascii="Times New Roman" w:hAnsi="Times New Roman" w:cs="Times New Roman"/>
          <w:sz w:val="26"/>
          <w:szCs w:val="26"/>
        </w:rPr>
      </w:pPr>
      <w:r w:rsidRPr="004960EA">
        <w:rPr>
          <w:rFonts w:ascii="Times New Roman" w:hAnsi="Times New Roman" w:cs="Times New Roman"/>
          <w:sz w:val="26"/>
          <w:szCs w:val="26"/>
        </w:rPr>
        <w:t>FLUSH PRIVILEGES;</w:t>
      </w:r>
    </w:p>
    <w:p w14:paraId="704C5280" w14:textId="77777777" w:rsidR="001E2A29" w:rsidRPr="004960EA" w:rsidRDefault="001E2A29" w:rsidP="004960EA">
      <w:pPr>
        <w:spacing w:line="360" w:lineRule="auto"/>
        <w:ind w:left="720"/>
        <w:rPr>
          <w:rFonts w:ascii="Times New Roman" w:hAnsi="Times New Roman" w:cs="Times New Roman"/>
          <w:sz w:val="26"/>
          <w:szCs w:val="26"/>
        </w:rPr>
      </w:pPr>
      <w:proofErr w:type="spellStart"/>
      <w:r w:rsidRPr="004960EA">
        <w:rPr>
          <w:rFonts w:ascii="Times New Roman" w:hAnsi="Times New Roman" w:cs="Times New Roman"/>
          <w:sz w:val="26"/>
          <w:szCs w:val="26"/>
        </w:rPr>
        <w:t>Lệnh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này</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sẽ</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tạo</w:t>
      </w:r>
      <w:proofErr w:type="spellEnd"/>
      <w:r w:rsidRPr="004960EA">
        <w:rPr>
          <w:rFonts w:ascii="Times New Roman" w:hAnsi="Times New Roman" w:cs="Times New Roman"/>
          <w:sz w:val="26"/>
          <w:szCs w:val="26"/>
        </w:rPr>
        <w:t xml:space="preserve"> user </w:t>
      </w:r>
      <w:proofErr w:type="spellStart"/>
      <w:r w:rsidRPr="004960EA">
        <w:rPr>
          <w:rFonts w:ascii="Times New Roman" w:hAnsi="Times New Roman" w:cs="Times New Roman"/>
          <w:sz w:val="26"/>
          <w:szCs w:val="26"/>
        </w:rPr>
        <w:t>tourconnect_user</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với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mật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khẩu</w:t>
      </w:r>
      <w:proofErr w:type="spellEnd"/>
      <w:r w:rsidRPr="004960EA">
        <w:rPr>
          <w:rFonts w:ascii="Times New Roman" w:hAnsi="Times New Roman" w:cs="Times New Roman"/>
          <w:sz w:val="26"/>
          <w:szCs w:val="26"/>
        </w:rPr>
        <w:t xml:space="preserve"> Tour123@abc </w:t>
      </w:r>
      <w:proofErr w:type="spellStart"/>
      <w:r w:rsidRPr="004960EA">
        <w:rPr>
          <w:rFonts w:ascii="Times New Roman" w:hAnsi="Times New Roman" w:cs="Times New Roman"/>
          <w:sz w:val="26"/>
          <w:szCs w:val="26"/>
        </w:rPr>
        <w:t>và</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cấp</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toàn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quyền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cho</w:t>
      </w:r>
      <w:proofErr w:type="spellEnd"/>
      <w:r w:rsidRPr="004960EA">
        <w:rPr>
          <w:rFonts w:ascii="Times New Roman" w:hAnsi="Times New Roman" w:cs="Times New Roman"/>
          <w:sz w:val="26"/>
          <w:szCs w:val="26"/>
        </w:rPr>
        <w:t xml:space="preserve"> database </w:t>
      </w:r>
      <w:proofErr w:type="spellStart"/>
      <w:r w:rsidRPr="004960EA">
        <w:rPr>
          <w:rFonts w:ascii="Times New Roman" w:hAnsi="Times New Roman" w:cs="Times New Roman"/>
          <w:sz w:val="26"/>
          <w:szCs w:val="26"/>
        </w:rPr>
        <w:t>tourconnect</w:t>
      </w:r>
      <w:proofErr w:type="spellEnd"/>
      <w:r w:rsidRPr="004960EA">
        <w:rPr>
          <w:rFonts w:ascii="Times New Roman" w:hAnsi="Times New Roman" w:cs="Times New Roman"/>
          <w:sz w:val="26"/>
          <w:szCs w:val="26"/>
        </w:rPr>
        <w:t>.</w:t>
      </w:r>
    </w:p>
    <w:p w14:paraId="2811B04C" w14:textId="191613CC" w:rsidR="001E2A29" w:rsidRPr="004960EA" w:rsidRDefault="001E2A29" w:rsidP="004960EA">
      <w:pPr>
        <w:pStyle w:val="ListParagraph"/>
        <w:numPr>
          <w:ilvl w:val="0"/>
          <w:numId w:val="51"/>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Kết</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nối</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tới</w:t>
      </w:r>
      <w:proofErr w:type="spellEnd"/>
      <w:r w:rsidRPr="004960EA">
        <w:rPr>
          <w:rFonts w:ascii="Times New Roman" w:hAnsi="Times New Roman" w:cs="Times New Roman"/>
          <w:b/>
          <w:bCs/>
          <w:sz w:val="26"/>
          <w:szCs w:val="26"/>
        </w:rPr>
        <w:t xml:space="preserve"> Database:</w:t>
      </w:r>
    </w:p>
    <w:p w14:paraId="49A50F41" w14:textId="77777777" w:rsidR="001E2A29" w:rsidRPr="004960EA" w:rsidRDefault="001E2A29" w:rsidP="004960EA">
      <w:pPr>
        <w:numPr>
          <w:ilvl w:val="0"/>
          <w:numId w:val="52"/>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Mở</w:t>
      </w:r>
      <w:proofErr w:type="spellEnd"/>
      <w:r w:rsidRPr="004960EA">
        <w:rPr>
          <w:rFonts w:ascii="Times New Roman" w:hAnsi="Times New Roman" w:cs="Times New Roman"/>
          <w:sz w:val="26"/>
          <w:szCs w:val="26"/>
        </w:rPr>
        <w:t xml:space="preserve"> MySQL Workbench.</w:t>
      </w:r>
    </w:p>
    <w:p w14:paraId="5C46FA91" w14:textId="77777777" w:rsidR="001E2A29" w:rsidRPr="004960EA" w:rsidRDefault="001E2A29" w:rsidP="004960EA">
      <w:pPr>
        <w:numPr>
          <w:ilvl w:val="0"/>
          <w:numId w:val="52"/>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Chọn</w:t>
      </w:r>
      <w:proofErr w:type="spellEnd"/>
      <w:r w:rsidRPr="004960EA">
        <w:rPr>
          <w:rFonts w:ascii="Times New Roman" w:hAnsi="Times New Roman" w:cs="Times New Roman"/>
          <w:sz w:val="26"/>
          <w:szCs w:val="26"/>
        </w:rPr>
        <w:t xml:space="preserve"> </w:t>
      </w:r>
      <w:r w:rsidRPr="004960EA">
        <w:rPr>
          <w:rFonts w:ascii="Times New Roman" w:hAnsi="Times New Roman" w:cs="Times New Roman"/>
          <w:b/>
          <w:bCs/>
          <w:sz w:val="26"/>
          <w:szCs w:val="26"/>
        </w:rPr>
        <w:t>+ (Add Connection)</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để</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thêm</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kết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nối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mới</w:t>
      </w:r>
      <w:proofErr w:type="spellEnd"/>
      <w:r w:rsidRPr="004960EA">
        <w:rPr>
          <w:rFonts w:ascii="Times New Roman" w:hAnsi="Times New Roman" w:cs="Times New Roman"/>
          <w:sz w:val="26"/>
          <w:szCs w:val="26"/>
        </w:rPr>
        <w:t>.</w:t>
      </w:r>
    </w:p>
    <w:p w14:paraId="2A07713B" w14:textId="77777777" w:rsidR="001E2A29" w:rsidRPr="004960EA" w:rsidRDefault="001E2A29" w:rsidP="004960EA">
      <w:pPr>
        <w:numPr>
          <w:ilvl w:val="0"/>
          <w:numId w:val="52"/>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Điền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thông</w:t>
      </w:r>
      <w:proofErr w:type="spellEnd"/>
      <w:r w:rsidRPr="004960EA">
        <w:rPr>
          <w:rFonts w:ascii="Times New Roman" w:hAnsi="Times New Roman" w:cs="Times New Roman"/>
          <w:sz w:val="26"/>
          <w:szCs w:val="26"/>
        </w:rPr>
        <w:t xml:space="preserve"> tin:</w:t>
      </w:r>
    </w:p>
    <w:p w14:paraId="7A8FB521" w14:textId="77777777" w:rsidR="001E2A29" w:rsidRPr="004960EA" w:rsidRDefault="001E2A29" w:rsidP="004960EA">
      <w:pPr>
        <w:numPr>
          <w:ilvl w:val="1"/>
          <w:numId w:val="52"/>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Connection Name:</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TourConnect</w:t>
      </w:r>
      <w:proofErr w:type="spellEnd"/>
    </w:p>
    <w:p w14:paraId="7624A4E0" w14:textId="77777777" w:rsidR="001E2A29" w:rsidRPr="004960EA" w:rsidRDefault="001E2A29" w:rsidP="004960EA">
      <w:pPr>
        <w:numPr>
          <w:ilvl w:val="1"/>
          <w:numId w:val="52"/>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Hostname:</w:t>
      </w:r>
      <w:r w:rsidRPr="004960EA">
        <w:rPr>
          <w:rFonts w:ascii="Times New Roman" w:hAnsi="Times New Roman" w:cs="Times New Roman"/>
          <w:sz w:val="26"/>
          <w:szCs w:val="26"/>
        </w:rPr>
        <w:t xml:space="preserve"> localhost</w:t>
      </w:r>
    </w:p>
    <w:p w14:paraId="76D6292C" w14:textId="77777777" w:rsidR="001E2A29" w:rsidRPr="004960EA" w:rsidRDefault="001E2A29" w:rsidP="004960EA">
      <w:pPr>
        <w:numPr>
          <w:ilvl w:val="1"/>
          <w:numId w:val="52"/>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Port:</w:t>
      </w:r>
      <w:r w:rsidRPr="004960EA">
        <w:rPr>
          <w:rFonts w:ascii="Times New Roman" w:hAnsi="Times New Roman" w:cs="Times New Roman"/>
          <w:sz w:val="26"/>
          <w:szCs w:val="26"/>
        </w:rPr>
        <w:t xml:space="preserve"> 3306</w:t>
      </w:r>
    </w:p>
    <w:p w14:paraId="10F66A4F" w14:textId="77777777" w:rsidR="001E2A29" w:rsidRPr="004960EA" w:rsidRDefault="001E2A29" w:rsidP="004960EA">
      <w:pPr>
        <w:numPr>
          <w:ilvl w:val="1"/>
          <w:numId w:val="52"/>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Username:</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tourconnect_user</w:t>
      </w:r>
      <w:proofErr w:type="spellEnd"/>
    </w:p>
    <w:p w14:paraId="58590CC6" w14:textId="77777777" w:rsidR="001E2A29" w:rsidRPr="004960EA" w:rsidRDefault="001E2A29" w:rsidP="004960EA">
      <w:pPr>
        <w:numPr>
          <w:ilvl w:val="1"/>
          <w:numId w:val="52"/>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Password:</w:t>
      </w:r>
      <w:r w:rsidRPr="004960EA">
        <w:rPr>
          <w:rFonts w:ascii="Times New Roman" w:hAnsi="Times New Roman" w:cs="Times New Roman"/>
          <w:sz w:val="26"/>
          <w:szCs w:val="26"/>
        </w:rPr>
        <w:t xml:space="preserve"> Tour123@abc (</w:t>
      </w:r>
      <w:proofErr w:type="spellStart"/>
      <w:r w:rsidRPr="004960EA">
        <w:rPr>
          <w:rFonts w:ascii="Times New Roman" w:hAnsi="Times New Roman" w:cs="Times New Roman"/>
          <w:sz w:val="26"/>
          <w:szCs w:val="26"/>
        </w:rPr>
        <w:t>chọn</w:t>
      </w:r>
      <w:proofErr w:type="spellEnd"/>
      <w:r w:rsidRPr="004960EA">
        <w:rPr>
          <w:rFonts w:ascii="Times New Roman" w:hAnsi="Times New Roman" w:cs="Times New Roman"/>
          <w:sz w:val="26"/>
          <w:szCs w:val="26"/>
        </w:rPr>
        <w:t xml:space="preserve"> </w:t>
      </w:r>
      <w:r w:rsidRPr="004960EA">
        <w:rPr>
          <w:rFonts w:ascii="Times New Roman" w:hAnsi="Times New Roman" w:cs="Times New Roman"/>
          <w:i/>
          <w:iCs/>
          <w:sz w:val="26"/>
          <w:szCs w:val="26"/>
        </w:rPr>
        <w:t>Store in Vault</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để</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lưu</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lại</w:t>
      </w:r>
      <w:proofErr w:type="spellEnd"/>
      <w:r w:rsidRPr="004960EA">
        <w:rPr>
          <w:rFonts w:ascii="Times New Roman" w:hAnsi="Times New Roman" w:cs="Times New Roman"/>
          <w:sz w:val="26"/>
          <w:szCs w:val="26"/>
        </w:rPr>
        <w:t>).</w:t>
      </w:r>
    </w:p>
    <w:p w14:paraId="6B4BEAFC" w14:textId="57E3E86B" w:rsidR="001E2A29" w:rsidRPr="004960EA" w:rsidRDefault="001E2A29" w:rsidP="004960EA">
      <w:pPr>
        <w:pStyle w:val="ListParagraph"/>
        <w:numPr>
          <w:ilvl w:val="0"/>
          <w:numId w:val="51"/>
        </w:numPr>
        <w:spacing w:line="360" w:lineRule="auto"/>
        <w:rPr>
          <w:rFonts w:ascii="Times New Roman" w:hAnsi="Times New Roman" w:cs="Times New Roman"/>
          <w:sz w:val="26"/>
          <w:szCs w:val="26"/>
        </w:rPr>
      </w:pPr>
      <w:r w:rsidRPr="004960EA">
        <w:rPr>
          <w:rFonts w:ascii="Times New Roman" w:hAnsi="Times New Roman" w:cs="Times New Roman"/>
          <w:sz w:val="26"/>
          <w:szCs w:val="26"/>
        </w:rPr>
        <w:t xml:space="preserve"> </w:t>
      </w:r>
      <w:proofErr w:type="spellStart"/>
      <w:r w:rsidRPr="004960EA">
        <w:rPr>
          <w:rFonts w:ascii="Times New Roman" w:hAnsi="Times New Roman" w:cs="Times New Roman"/>
          <w:b/>
          <w:bCs/>
          <w:sz w:val="26"/>
          <w:szCs w:val="26"/>
        </w:rPr>
        <w:t>Truy</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cập</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dữ</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liệu</w:t>
      </w:r>
      <w:proofErr w:type="spellEnd"/>
      <w:r w:rsidRPr="004960EA">
        <w:rPr>
          <w:rFonts w:ascii="Times New Roman" w:hAnsi="Times New Roman" w:cs="Times New Roman"/>
          <w:b/>
          <w:bCs/>
          <w:sz w:val="26"/>
          <w:szCs w:val="26"/>
        </w:rPr>
        <w:t>:</w:t>
      </w:r>
    </w:p>
    <w:p w14:paraId="5A82A454" w14:textId="77777777" w:rsidR="001E2A29" w:rsidRPr="004960EA" w:rsidRDefault="001E2A29" w:rsidP="004960EA">
      <w:pPr>
        <w:numPr>
          <w:ilvl w:val="0"/>
          <w:numId w:val="53"/>
        </w:numPr>
        <w:spacing w:line="360" w:lineRule="auto"/>
        <w:rPr>
          <w:rFonts w:ascii="Times New Roman" w:hAnsi="Times New Roman" w:cs="Times New Roman"/>
          <w:sz w:val="26"/>
          <w:szCs w:val="26"/>
        </w:rPr>
      </w:pPr>
      <w:r w:rsidRPr="004960EA">
        <w:rPr>
          <w:rFonts w:ascii="Times New Roman" w:hAnsi="Times New Roman" w:cs="Times New Roman"/>
          <w:sz w:val="26"/>
          <w:szCs w:val="26"/>
        </w:rPr>
        <w:t xml:space="preserve">Sau </w:t>
      </w:r>
      <w:proofErr w:type="spellStart"/>
      <w:r w:rsidRPr="004960EA">
        <w:rPr>
          <w:rFonts w:ascii="Times New Roman" w:hAnsi="Times New Roman" w:cs="Times New Roman"/>
          <w:sz w:val="26"/>
          <w:szCs w:val="26"/>
        </w:rPr>
        <w:t>khi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kết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nối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thành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công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mở</w:t>
      </w:r>
      <w:proofErr w:type="spellEnd"/>
      <w:r w:rsidRPr="004960EA">
        <w:rPr>
          <w:rFonts w:ascii="Times New Roman" w:hAnsi="Times New Roman" w:cs="Times New Roman"/>
          <w:sz w:val="26"/>
          <w:szCs w:val="26"/>
        </w:rPr>
        <w:t xml:space="preserve"> schema </w:t>
      </w:r>
      <w:proofErr w:type="spellStart"/>
      <w:r w:rsidRPr="004960EA">
        <w:rPr>
          <w:rFonts w:ascii="Times New Roman" w:hAnsi="Times New Roman" w:cs="Times New Roman"/>
          <w:sz w:val="26"/>
          <w:szCs w:val="26"/>
        </w:rPr>
        <w:t>tourconnect</w:t>
      </w:r>
      <w:proofErr w:type="spellEnd"/>
      <w:r w:rsidRPr="004960EA">
        <w:rPr>
          <w:rFonts w:ascii="Times New Roman" w:hAnsi="Times New Roman" w:cs="Times New Roman"/>
          <w:sz w:val="26"/>
          <w:szCs w:val="26"/>
        </w:rPr>
        <w:t>.</w:t>
      </w:r>
    </w:p>
    <w:p w14:paraId="3C7A39DF" w14:textId="56D17955" w:rsidR="001E2A29" w:rsidRPr="004960EA" w:rsidRDefault="001E2A29" w:rsidP="004960EA">
      <w:pPr>
        <w:numPr>
          <w:ilvl w:val="0"/>
          <w:numId w:val="53"/>
        </w:numPr>
        <w:spacing w:line="360" w:lineRule="auto"/>
        <w:rPr>
          <w:rFonts w:ascii="Times New Roman" w:hAnsi="Times New Roman" w:cs="Times New Roman"/>
          <w:sz w:val="26"/>
          <w:szCs w:val="26"/>
        </w:rPr>
      </w:pPr>
      <w:r w:rsidRPr="004960EA">
        <w:rPr>
          <w:rFonts w:ascii="Times New Roman" w:hAnsi="Times New Roman" w:cs="Times New Roman"/>
          <w:sz w:val="26"/>
          <w:szCs w:val="26"/>
        </w:rPr>
        <w:lastRenderedPageBreak/>
        <w:t xml:space="preserve">Import file </w:t>
      </w:r>
      <w:proofErr w:type="spellStart"/>
      <w:r w:rsidRPr="004960EA">
        <w:rPr>
          <w:rFonts w:ascii="Times New Roman" w:hAnsi="Times New Roman" w:cs="Times New Roman"/>
          <w:sz w:val="26"/>
          <w:szCs w:val="26"/>
        </w:rPr>
        <w:t>TourConnect_Database</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trong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thư</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mục</w:t>
      </w:r>
      <w:proofErr w:type="spellEnd"/>
      <w:r w:rsidRPr="004960EA">
        <w:rPr>
          <w:rFonts w:ascii="Times New Roman" w:hAnsi="Times New Roman" w:cs="Times New Roman"/>
          <w:sz w:val="26"/>
          <w:szCs w:val="26"/>
        </w:rPr>
        <w:t xml:space="preserve"> backend\database\</w:t>
      </w:r>
      <w:proofErr w:type="spellStart"/>
      <w:r w:rsidRPr="004960EA">
        <w:rPr>
          <w:rFonts w:ascii="Times New Roman" w:hAnsi="Times New Roman" w:cs="Times New Roman"/>
          <w:sz w:val="26"/>
          <w:szCs w:val="26"/>
        </w:rPr>
        <w:t>TourConnect_Database.sql</w:t>
      </w:r>
      <w:proofErr w:type="spellEnd"/>
    </w:p>
    <w:p w14:paraId="00A9A4E3" w14:textId="41BE02A7" w:rsidR="00AC5BE8" w:rsidRPr="004960EA" w:rsidRDefault="00AC5BE8" w:rsidP="004960EA">
      <w:pPr>
        <w:pStyle w:val="Heading2"/>
        <w:spacing w:line="360" w:lineRule="auto"/>
        <w:rPr>
          <w:rFonts w:cs="Times New Roman"/>
        </w:rPr>
      </w:pPr>
      <w:bookmarkStart w:id="15" w:name="_Toc208917912"/>
      <w:r w:rsidRPr="004960EA">
        <w:rPr>
          <w:rFonts w:cs="Times New Roman"/>
        </w:rPr>
        <w:t>2.</w:t>
      </w:r>
      <w:r w:rsidR="001E2A29" w:rsidRPr="004960EA">
        <w:rPr>
          <w:rFonts w:cs="Times New Roman"/>
        </w:rPr>
        <w:t>6</w:t>
      </w:r>
      <w:r w:rsidRPr="004960EA">
        <w:rPr>
          <w:rFonts w:cs="Times New Roman"/>
        </w:rPr>
        <w:t xml:space="preserve">. </w:t>
      </w:r>
      <w:proofErr w:type="spellStart"/>
      <w:r w:rsidRPr="004960EA">
        <w:rPr>
          <w:rFonts w:cs="Times New Roman"/>
        </w:rPr>
        <w:t>Truy</w:t>
      </w:r>
      <w:proofErr w:type="spellEnd"/>
      <w:r w:rsidRPr="004960EA">
        <w:rPr>
          <w:rFonts w:cs="Times New Roman"/>
        </w:rPr>
        <w:t xml:space="preserve"> </w:t>
      </w:r>
      <w:proofErr w:type="spellStart"/>
      <w:r w:rsidRPr="004960EA">
        <w:rPr>
          <w:rFonts w:cs="Times New Roman"/>
        </w:rPr>
        <w:t>cập</w:t>
      </w:r>
      <w:proofErr w:type="spellEnd"/>
      <w:r w:rsidRPr="004960EA">
        <w:rPr>
          <w:rFonts w:cs="Times New Roman"/>
        </w:rPr>
        <w:t xml:space="preserve"> </w:t>
      </w:r>
      <w:proofErr w:type="spellStart"/>
      <w:r w:rsidRPr="004960EA">
        <w:rPr>
          <w:rFonts w:cs="Times New Roman"/>
        </w:rPr>
        <w:t>hệ</w:t>
      </w:r>
      <w:proofErr w:type="spellEnd"/>
      <w:r w:rsidRPr="004960EA">
        <w:rPr>
          <w:rFonts w:cs="Times New Roman"/>
        </w:rPr>
        <w:t xml:space="preserve"> </w:t>
      </w:r>
      <w:proofErr w:type="spellStart"/>
      <w:r w:rsidRPr="004960EA">
        <w:rPr>
          <w:rFonts w:cs="Times New Roman"/>
        </w:rPr>
        <w:t>thống</w:t>
      </w:r>
      <w:bookmarkEnd w:id="15"/>
      <w:proofErr w:type="spellEnd"/>
    </w:p>
    <w:p w14:paraId="07274101" w14:textId="77777777" w:rsidR="00AC5BE8" w:rsidRPr="004960EA" w:rsidRDefault="00AC5BE8" w:rsidP="004960EA">
      <w:pPr>
        <w:numPr>
          <w:ilvl w:val="0"/>
          <w:numId w:val="40"/>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Mở</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trình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duyệt</w:t>
      </w:r>
      <w:proofErr w:type="spellEnd"/>
      <w:r w:rsidRPr="004960EA">
        <w:rPr>
          <w:rFonts w:ascii="Times New Roman" w:hAnsi="Times New Roman" w:cs="Times New Roman"/>
          <w:sz w:val="26"/>
          <w:szCs w:val="26"/>
        </w:rPr>
        <w:t xml:space="preserve"> (Chrome/Edge/Firefox).</w:t>
      </w:r>
    </w:p>
    <w:p w14:paraId="364989A2" w14:textId="7483B543" w:rsidR="00136011" w:rsidRPr="004960EA" w:rsidRDefault="00AC5BE8" w:rsidP="004960EA">
      <w:pPr>
        <w:numPr>
          <w:ilvl w:val="0"/>
          <w:numId w:val="40"/>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Gõ</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địa</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chỉ</w:t>
      </w:r>
      <w:proofErr w:type="spellEnd"/>
      <w:r w:rsidRPr="004960EA">
        <w:rPr>
          <w:rFonts w:ascii="Times New Roman" w:hAnsi="Times New Roman" w:cs="Times New Roman"/>
          <w:sz w:val="26"/>
          <w:szCs w:val="26"/>
        </w:rPr>
        <w:t xml:space="preserve">: http://localhost:3000 </w:t>
      </w:r>
      <w:proofErr w:type="spellStart"/>
      <w:r w:rsidRPr="004960EA">
        <w:rPr>
          <w:rFonts w:ascii="Times New Roman" w:hAnsi="Times New Roman" w:cs="Times New Roman"/>
          <w:sz w:val="26"/>
          <w:szCs w:val="26"/>
        </w:rPr>
        <w:t>để</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sử</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dụng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hệ</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thống</w:t>
      </w:r>
      <w:proofErr w:type="spellEnd"/>
      <w:r w:rsidRPr="004960EA">
        <w:rPr>
          <w:rFonts w:ascii="Times New Roman" w:hAnsi="Times New Roman" w:cs="Times New Roman"/>
          <w:sz w:val="26"/>
          <w:szCs w:val="26"/>
        </w:rPr>
        <w:t>.</w:t>
      </w:r>
    </w:p>
    <w:p w14:paraId="5C417A0A" w14:textId="634BFA25" w:rsidR="00136011" w:rsidRPr="004960EA" w:rsidRDefault="00136011" w:rsidP="004960EA">
      <w:pPr>
        <w:pStyle w:val="Heading2"/>
        <w:spacing w:line="360" w:lineRule="auto"/>
        <w:rPr>
          <w:rFonts w:cs="Times New Roman"/>
        </w:rPr>
      </w:pPr>
      <w:bookmarkStart w:id="16" w:name="_Toc208917913"/>
      <w:r w:rsidRPr="004960EA">
        <w:rPr>
          <w:rFonts w:cs="Times New Roman"/>
        </w:rPr>
        <w:t>2.</w:t>
      </w:r>
      <w:r w:rsidR="001E2A29" w:rsidRPr="004960EA">
        <w:rPr>
          <w:rFonts w:cs="Times New Roman"/>
        </w:rPr>
        <w:t>7</w:t>
      </w:r>
      <w:r w:rsidRPr="004960EA">
        <w:rPr>
          <w:rFonts w:cs="Times New Roman"/>
        </w:rPr>
        <w:t xml:space="preserve">. Tài </w:t>
      </w:r>
      <w:proofErr w:type="spellStart"/>
      <w:r w:rsidRPr="004960EA">
        <w:rPr>
          <w:rFonts w:cs="Times New Roman"/>
        </w:rPr>
        <w:t>khoản</w:t>
      </w:r>
      <w:proofErr w:type="spellEnd"/>
      <w:r w:rsidRPr="004960EA">
        <w:rPr>
          <w:rFonts w:cs="Times New Roman"/>
        </w:rPr>
        <w:t xml:space="preserve"> demo:</w:t>
      </w:r>
      <w:bookmarkEnd w:id="16"/>
    </w:p>
    <w:p w14:paraId="09B9062F" w14:textId="1FC3F13C" w:rsidR="00136011" w:rsidRPr="004960EA" w:rsidRDefault="00136011" w:rsidP="004960EA">
      <w:pPr>
        <w:pStyle w:val="ListParagraph"/>
        <w:numPr>
          <w:ilvl w:val="0"/>
          <w:numId w:val="48"/>
        </w:numPr>
        <w:spacing w:line="360" w:lineRule="auto"/>
        <w:rPr>
          <w:rFonts w:ascii="Times New Roman" w:hAnsi="Times New Roman" w:cs="Times New Roman"/>
          <w:sz w:val="26"/>
          <w:szCs w:val="26"/>
        </w:rPr>
      </w:pPr>
      <w:r w:rsidRPr="004960EA">
        <w:rPr>
          <w:rFonts w:ascii="Times New Roman" w:hAnsi="Times New Roman" w:cs="Times New Roman"/>
          <w:sz w:val="26"/>
          <w:szCs w:val="26"/>
        </w:rPr>
        <w:t xml:space="preserve">Tài </w:t>
      </w:r>
      <w:proofErr w:type="spellStart"/>
      <w:r w:rsidRPr="004960EA">
        <w:rPr>
          <w:rFonts w:ascii="Times New Roman" w:hAnsi="Times New Roman" w:cs="Times New Roman"/>
          <w:sz w:val="26"/>
          <w:szCs w:val="26"/>
        </w:rPr>
        <w:t>khoản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dành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cho</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quản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trị</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viên</w:t>
      </w:r>
      <w:proofErr w:type="spellEnd"/>
      <w:r w:rsidRPr="004960EA">
        <w:rPr>
          <w:rFonts w:ascii="Times New Roman" w:hAnsi="Times New Roman" w:cs="Times New Roman"/>
          <w:sz w:val="26"/>
          <w:szCs w:val="26"/>
        </w:rPr>
        <w:t xml:space="preserve"> (Admin):</w:t>
      </w:r>
    </w:p>
    <w:p w14:paraId="5112A02E" w14:textId="65DA06C0" w:rsidR="00136011" w:rsidRPr="004960EA" w:rsidRDefault="00136011" w:rsidP="004960EA">
      <w:pPr>
        <w:pStyle w:val="ListParagraph"/>
        <w:numPr>
          <w:ilvl w:val="1"/>
          <w:numId w:val="48"/>
        </w:numPr>
        <w:spacing w:line="360" w:lineRule="auto"/>
        <w:rPr>
          <w:rFonts w:ascii="Times New Roman" w:hAnsi="Times New Roman" w:cs="Times New Roman"/>
          <w:sz w:val="26"/>
          <w:szCs w:val="26"/>
        </w:rPr>
      </w:pPr>
      <w:r w:rsidRPr="004960EA">
        <w:rPr>
          <w:rFonts w:ascii="Times New Roman" w:hAnsi="Times New Roman" w:cs="Times New Roman"/>
          <w:sz w:val="26"/>
          <w:szCs w:val="26"/>
        </w:rPr>
        <w:t xml:space="preserve">Email: </w:t>
      </w:r>
      <w:hyperlink r:id="rId12" w:history="1">
        <w:r w:rsidRPr="004960EA">
          <w:rPr>
            <w:rStyle w:val="Hyperlink"/>
            <w:rFonts w:ascii="Times New Roman" w:hAnsi="Times New Roman" w:cs="Times New Roman"/>
            <w:sz w:val="26"/>
            <w:szCs w:val="26"/>
          </w:rPr>
          <w:t>admintourconnect@gmail.com</w:t>
        </w:r>
      </w:hyperlink>
    </w:p>
    <w:p w14:paraId="1F71178E" w14:textId="525FA6E5" w:rsidR="001E2A29" w:rsidRPr="004960EA" w:rsidRDefault="00136011" w:rsidP="004960EA">
      <w:pPr>
        <w:pStyle w:val="ListParagraph"/>
        <w:numPr>
          <w:ilvl w:val="1"/>
          <w:numId w:val="48"/>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Mật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khẩu</w:t>
      </w:r>
      <w:proofErr w:type="spellEnd"/>
      <w:r w:rsidRPr="004960EA">
        <w:rPr>
          <w:rFonts w:ascii="Times New Roman" w:hAnsi="Times New Roman" w:cs="Times New Roman"/>
          <w:sz w:val="26"/>
          <w:szCs w:val="26"/>
        </w:rPr>
        <w:t>: Admin123</w:t>
      </w:r>
    </w:p>
    <w:p w14:paraId="078918FD" w14:textId="77777777" w:rsidR="00136011" w:rsidRPr="004960EA" w:rsidRDefault="00136011" w:rsidP="004960EA">
      <w:pPr>
        <w:pStyle w:val="ListParagraph"/>
        <w:numPr>
          <w:ilvl w:val="0"/>
          <w:numId w:val="48"/>
        </w:numPr>
        <w:spacing w:line="360" w:lineRule="auto"/>
        <w:rPr>
          <w:rFonts w:ascii="Times New Roman" w:hAnsi="Times New Roman" w:cs="Times New Roman"/>
          <w:sz w:val="26"/>
          <w:szCs w:val="26"/>
        </w:rPr>
      </w:pPr>
      <w:r w:rsidRPr="004960EA">
        <w:rPr>
          <w:rFonts w:ascii="Times New Roman" w:hAnsi="Times New Roman" w:cs="Times New Roman"/>
          <w:sz w:val="26"/>
          <w:szCs w:val="26"/>
        </w:rPr>
        <w:t xml:space="preserve">Tài </w:t>
      </w:r>
      <w:proofErr w:type="spellStart"/>
      <w:r w:rsidRPr="004960EA">
        <w:rPr>
          <w:rFonts w:ascii="Times New Roman" w:hAnsi="Times New Roman" w:cs="Times New Roman"/>
          <w:sz w:val="26"/>
          <w:szCs w:val="26"/>
        </w:rPr>
        <w:t>khoản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dành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cho</w:t>
      </w:r>
      <w:proofErr w:type="spellEnd"/>
      <w:r w:rsidRPr="004960EA">
        <w:rPr>
          <w:rFonts w:ascii="Times New Roman" w:hAnsi="Times New Roman" w:cs="Times New Roman"/>
          <w:sz w:val="26"/>
          <w:szCs w:val="26"/>
        </w:rPr>
        <w:t xml:space="preserve"> du </w:t>
      </w:r>
      <w:proofErr w:type="spellStart"/>
      <w:r w:rsidRPr="004960EA">
        <w:rPr>
          <w:rFonts w:ascii="Times New Roman" w:hAnsi="Times New Roman" w:cs="Times New Roman"/>
          <w:sz w:val="26"/>
          <w:szCs w:val="26"/>
        </w:rPr>
        <w:t>khách</w:t>
      </w:r>
      <w:proofErr w:type="spellEnd"/>
      <w:r w:rsidRPr="004960EA">
        <w:rPr>
          <w:rFonts w:ascii="Times New Roman" w:hAnsi="Times New Roman" w:cs="Times New Roman"/>
          <w:sz w:val="26"/>
          <w:szCs w:val="26"/>
        </w:rPr>
        <w:t xml:space="preserve"> (Tourist):</w:t>
      </w:r>
    </w:p>
    <w:p w14:paraId="03D63C90" w14:textId="38C369F1" w:rsidR="00136011" w:rsidRPr="004960EA" w:rsidRDefault="00136011" w:rsidP="004960EA">
      <w:pPr>
        <w:pStyle w:val="ListParagraph"/>
        <w:numPr>
          <w:ilvl w:val="1"/>
          <w:numId w:val="48"/>
        </w:numPr>
        <w:spacing w:line="360" w:lineRule="auto"/>
        <w:rPr>
          <w:rFonts w:ascii="Times New Roman" w:hAnsi="Times New Roman" w:cs="Times New Roman"/>
          <w:sz w:val="26"/>
          <w:szCs w:val="26"/>
        </w:rPr>
      </w:pPr>
      <w:r w:rsidRPr="004960EA">
        <w:rPr>
          <w:rFonts w:ascii="Times New Roman" w:hAnsi="Times New Roman" w:cs="Times New Roman"/>
          <w:sz w:val="26"/>
          <w:szCs w:val="26"/>
        </w:rPr>
        <w:t xml:space="preserve">Email: </w:t>
      </w:r>
      <w:hyperlink r:id="rId13" w:history="1">
        <w:r w:rsidRPr="004960EA">
          <w:rPr>
            <w:rStyle w:val="Hyperlink"/>
            <w:rFonts w:ascii="Times New Roman" w:hAnsi="Times New Roman" w:cs="Times New Roman"/>
            <w:sz w:val="26"/>
            <w:szCs w:val="26"/>
          </w:rPr>
          <w:t>dangminhtien@gmail.com</w:t>
        </w:r>
      </w:hyperlink>
    </w:p>
    <w:p w14:paraId="775C730C" w14:textId="7487A342" w:rsidR="00136011" w:rsidRPr="004960EA" w:rsidRDefault="00136011" w:rsidP="004960EA">
      <w:pPr>
        <w:pStyle w:val="ListParagraph"/>
        <w:numPr>
          <w:ilvl w:val="1"/>
          <w:numId w:val="48"/>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Mật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khẩu</w:t>
      </w:r>
      <w:proofErr w:type="spellEnd"/>
      <w:r w:rsidRPr="004960EA">
        <w:rPr>
          <w:rFonts w:ascii="Times New Roman" w:hAnsi="Times New Roman" w:cs="Times New Roman"/>
          <w:sz w:val="26"/>
          <w:szCs w:val="26"/>
        </w:rPr>
        <w:t>: 123456</w:t>
      </w:r>
    </w:p>
    <w:p w14:paraId="771BA546" w14:textId="77777777" w:rsidR="00136011" w:rsidRPr="004960EA" w:rsidRDefault="00136011" w:rsidP="004960EA">
      <w:pPr>
        <w:pStyle w:val="ListParagraph"/>
        <w:numPr>
          <w:ilvl w:val="0"/>
          <w:numId w:val="48"/>
        </w:numPr>
        <w:spacing w:line="360" w:lineRule="auto"/>
        <w:rPr>
          <w:rFonts w:ascii="Times New Roman" w:hAnsi="Times New Roman" w:cs="Times New Roman"/>
          <w:sz w:val="26"/>
          <w:szCs w:val="26"/>
        </w:rPr>
      </w:pPr>
      <w:r w:rsidRPr="004960EA">
        <w:rPr>
          <w:rFonts w:ascii="Times New Roman" w:hAnsi="Times New Roman" w:cs="Times New Roman"/>
          <w:sz w:val="26"/>
          <w:szCs w:val="26"/>
        </w:rPr>
        <w:t xml:space="preserve">Tài </w:t>
      </w:r>
      <w:proofErr w:type="spellStart"/>
      <w:r w:rsidRPr="004960EA">
        <w:rPr>
          <w:rFonts w:ascii="Times New Roman" w:hAnsi="Times New Roman" w:cs="Times New Roman"/>
          <w:sz w:val="26"/>
          <w:szCs w:val="26"/>
        </w:rPr>
        <w:t>khoản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dành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cho</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hướng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dẫn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viên</w:t>
      </w:r>
      <w:proofErr w:type="spellEnd"/>
      <w:r w:rsidRPr="004960EA">
        <w:rPr>
          <w:rFonts w:ascii="Times New Roman" w:hAnsi="Times New Roman" w:cs="Times New Roman"/>
          <w:sz w:val="26"/>
          <w:szCs w:val="26"/>
        </w:rPr>
        <w:t xml:space="preserve"> (Guide):</w:t>
      </w:r>
    </w:p>
    <w:p w14:paraId="13B18766" w14:textId="17EC88CA" w:rsidR="00136011" w:rsidRPr="004960EA" w:rsidRDefault="00136011" w:rsidP="004960EA">
      <w:pPr>
        <w:pStyle w:val="ListParagraph"/>
        <w:numPr>
          <w:ilvl w:val="1"/>
          <w:numId w:val="48"/>
        </w:numPr>
        <w:spacing w:line="360" w:lineRule="auto"/>
        <w:rPr>
          <w:rFonts w:ascii="Times New Roman" w:hAnsi="Times New Roman" w:cs="Times New Roman"/>
          <w:sz w:val="26"/>
          <w:szCs w:val="26"/>
        </w:rPr>
      </w:pPr>
      <w:r w:rsidRPr="004960EA">
        <w:rPr>
          <w:rFonts w:ascii="Times New Roman" w:hAnsi="Times New Roman" w:cs="Times New Roman"/>
          <w:sz w:val="26"/>
          <w:szCs w:val="26"/>
        </w:rPr>
        <w:t xml:space="preserve">Email: </w:t>
      </w:r>
      <w:hyperlink r:id="rId14" w:history="1">
        <w:r w:rsidRPr="004960EA">
          <w:rPr>
            <w:rStyle w:val="Hyperlink"/>
            <w:rFonts w:ascii="Times New Roman" w:hAnsi="Times New Roman" w:cs="Times New Roman"/>
            <w:sz w:val="26"/>
            <w:szCs w:val="26"/>
          </w:rPr>
          <w:t>congtru@gmail.com</w:t>
        </w:r>
      </w:hyperlink>
    </w:p>
    <w:p w14:paraId="09DE7D93" w14:textId="77777777" w:rsidR="00136011" w:rsidRPr="004960EA" w:rsidRDefault="00136011" w:rsidP="004960EA">
      <w:pPr>
        <w:pStyle w:val="ListParagraph"/>
        <w:numPr>
          <w:ilvl w:val="1"/>
          <w:numId w:val="48"/>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Mật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khẩu</w:t>
      </w:r>
      <w:proofErr w:type="spellEnd"/>
      <w:r w:rsidRPr="004960EA">
        <w:rPr>
          <w:rFonts w:ascii="Times New Roman" w:hAnsi="Times New Roman" w:cs="Times New Roman"/>
          <w:sz w:val="26"/>
          <w:szCs w:val="26"/>
        </w:rPr>
        <w:t>: 123456</w:t>
      </w:r>
    </w:p>
    <w:p w14:paraId="246D1D34" w14:textId="77777777" w:rsidR="00136011" w:rsidRPr="004960EA" w:rsidRDefault="00136011" w:rsidP="004960EA">
      <w:pPr>
        <w:pStyle w:val="ListParagraph"/>
        <w:numPr>
          <w:ilvl w:val="0"/>
          <w:numId w:val="48"/>
        </w:numPr>
        <w:spacing w:line="360" w:lineRule="auto"/>
        <w:rPr>
          <w:rFonts w:ascii="Times New Roman" w:hAnsi="Times New Roman" w:cs="Times New Roman"/>
          <w:sz w:val="26"/>
          <w:szCs w:val="26"/>
        </w:rPr>
      </w:pPr>
      <w:r w:rsidRPr="004960EA">
        <w:rPr>
          <w:rFonts w:ascii="Times New Roman" w:hAnsi="Times New Roman" w:cs="Times New Roman"/>
          <w:sz w:val="26"/>
          <w:szCs w:val="26"/>
        </w:rPr>
        <w:t xml:space="preserve">Tài </w:t>
      </w:r>
      <w:proofErr w:type="spellStart"/>
      <w:r w:rsidRPr="004960EA">
        <w:rPr>
          <w:rFonts w:ascii="Times New Roman" w:hAnsi="Times New Roman" w:cs="Times New Roman"/>
          <w:sz w:val="26"/>
          <w:szCs w:val="26"/>
        </w:rPr>
        <w:t>khoản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dành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cho</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nhân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viên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hỗ</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trợ</w:t>
      </w:r>
      <w:proofErr w:type="spellEnd"/>
      <w:r w:rsidRPr="004960EA">
        <w:rPr>
          <w:rFonts w:ascii="Times New Roman" w:hAnsi="Times New Roman" w:cs="Times New Roman"/>
          <w:sz w:val="26"/>
          <w:szCs w:val="26"/>
        </w:rPr>
        <w:t xml:space="preserve"> (Support):</w:t>
      </w:r>
    </w:p>
    <w:p w14:paraId="6CDC576E" w14:textId="2D130E81" w:rsidR="00136011" w:rsidRPr="004960EA" w:rsidRDefault="00136011" w:rsidP="004960EA">
      <w:pPr>
        <w:pStyle w:val="ListParagraph"/>
        <w:numPr>
          <w:ilvl w:val="1"/>
          <w:numId w:val="48"/>
        </w:numPr>
        <w:spacing w:line="360" w:lineRule="auto"/>
        <w:rPr>
          <w:rFonts w:ascii="Times New Roman" w:hAnsi="Times New Roman" w:cs="Times New Roman"/>
          <w:sz w:val="26"/>
          <w:szCs w:val="26"/>
        </w:rPr>
      </w:pPr>
      <w:r w:rsidRPr="004960EA">
        <w:rPr>
          <w:rFonts w:ascii="Times New Roman" w:hAnsi="Times New Roman" w:cs="Times New Roman"/>
          <w:sz w:val="26"/>
          <w:szCs w:val="26"/>
        </w:rPr>
        <w:t xml:space="preserve">Email: </w:t>
      </w:r>
      <w:hyperlink r:id="rId15" w:history="1">
        <w:r w:rsidRPr="004960EA">
          <w:rPr>
            <w:rStyle w:val="Hyperlink"/>
            <w:rFonts w:ascii="Times New Roman" w:hAnsi="Times New Roman" w:cs="Times New Roman"/>
            <w:sz w:val="26"/>
            <w:szCs w:val="26"/>
          </w:rPr>
          <w:t>staff1@gmail.com</w:t>
        </w:r>
      </w:hyperlink>
    </w:p>
    <w:p w14:paraId="01E96FF0" w14:textId="00AC0107" w:rsidR="00DC4B07" w:rsidRDefault="00136011" w:rsidP="00A57A55">
      <w:pPr>
        <w:pStyle w:val="ListParagraph"/>
        <w:numPr>
          <w:ilvl w:val="1"/>
          <w:numId w:val="48"/>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Mật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khẩu</w:t>
      </w:r>
      <w:proofErr w:type="spellEnd"/>
      <w:r w:rsidRPr="004960EA">
        <w:rPr>
          <w:rFonts w:ascii="Times New Roman" w:hAnsi="Times New Roman" w:cs="Times New Roman"/>
          <w:sz w:val="26"/>
          <w:szCs w:val="26"/>
        </w:rPr>
        <w:t>: support123</w:t>
      </w:r>
    </w:p>
    <w:p w14:paraId="72B7173A" w14:textId="77777777" w:rsidR="001E7E6B" w:rsidRDefault="001E7E6B" w:rsidP="001E7E6B">
      <w:pPr>
        <w:spacing w:line="360" w:lineRule="auto"/>
        <w:rPr>
          <w:rFonts w:ascii="Times New Roman" w:hAnsi="Times New Roman" w:cs="Times New Roman"/>
          <w:sz w:val="26"/>
          <w:szCs w:val="26"/>
        </w:rPr>
      </w:pPr>
    </w:p>
    <w:p w14:paraId="61FB11E1" w14:textId="77777777" w:rsidR="001E7E6B" w:rsidRDefault="001E7E6B" w:rsidP="001E7E6B">
      <w:pPr>
        <w:spacing w:line="360" w:lineRule="auto"/>
        <w:rPr>
          <w:rFonts w:ascii="Times New Roman" w:hAnsi="Times New Roman" w:cs="Times New Roman"/>
          <w:sz w:val="26"/>
          <w:szCs w:val="26"/>
        </w:rPr>
      </w:pPr>
    </w:p>
    <w:p w14:paraId="1DD5704D" w14:textId="77777777" w:rsidR="001E7E6B" w:rsidRDefault="001E7E6B" w:rsidP="001E7E6B">
      <w:pPr>
        <w:spacing w:line="360" w:lineRule="auto"/>
        <w:rPr>
          <w:rFonts w:ascii="Times New Roman" w:hAnsi="Times New Roman" w:cs="Times New Roman"/>
          <w:sz w:val="26"/>
          <w:szCs w:val="26"/>
        </w:rPr>
      </w:pPr>
    </w:p>
    <w:p w14:paraId="7A543FED" w14:textId="77777777" w:rsidR="001E7E6B" w:rsidRDefault="001E7E6B" w:rsidP="001E7E6B">
      <w:pPr>
        <w:spacing w:line="360" w:lineRule="auto"/>
        <w:rPr>
          <w:rFonts w:ascii="Times New Roman" w:hAnsi="Times New Roman" w:cs="Times New Roman"/>
          <w:sz w:val="26"/>
          <w:szCs w:val="26"/>
        </w:rPr>
      </w:pPr>
    </w:p>
    <w:p w14:paraId="684FD139" w14:textId="77777777" w:rsidR="001E7E6B" w:rsidRDefault="001E7E6B" w:rsidP="001E7E6B">
      <w:pPr>
        <w:spacing w:line="360" w:lineRule="auto"/>
        <w:rPr>
          <w:rFonts w:ascii="Times New Roman" w:hAnsi="Times New Roman" w:cs="Times New Roman"/>
          <w:sz w:val="26"/>
          <w:szCs w:val="26"/>
        </w:rPr>
      </w:pPr>
    </w:p>
    <w:p w14:paraId="7271F15D" w14:textId="77777777" w:rsidR="001E7E6B" w:rsidRPr="001E7E6B" w:rsidRDefault="001E7E6B" w:rsidP="001E7E6B">
      <w:pPr>
        <w:spacing w:line="360" w:lineRule="auto"/>
        <w:rPr>
          <w:rFonts w:ascii="Times New Roman" w:hAnsi="Times New Roman" w:cs="Times New Roman"/>
          <w:sz w:val="26"/>
          <w:szCs w:val="26"/>
        </w:rPr>
      </w:pPr>
    </w:p>
    <w:p w14:paraId="1EFA8A92" w14:textId="5C92E167" w:rsidR="00AC5BE8" w:rsidRPr="004960EA" w:rsidRDefault="00AC5BE8" w:rsidP="004960EA">
      <w:pPr>
        <w:pStyle w:val="Heading1"/>
        <w:spacing w:line="360" w:lineRule="auto"/>
        <w:rPr>
          <w:rFonts w:cs="Times New Roman"/>
          <w:sz w:val="26"/>
          <w:szCs w:val="26"/>
        </w:rPr>
      </w:pPr>
      <w:bookmarkStart w:id="17" w:name="_Toc208917914"/>
      <w:r w:rsidRPr="004960EA">
        <w:rPr>
          <w:rFonts w:cs="Times New Roman"/>
          <w:sz w:val="26"/>
          <w:szCs w:val="26"/>
        </w:rPr>
        <w:lastRenderedPageBreak/>
        <w:t>PHẦN 3: HƯỚNG DẪN SỬ DỤNG CHI TIẾT</w:t>
      </w:r>
      <w:bookmarkEnd w:id="17"/>
    </w:p>
    <w:p w14:paraId="0CA2B2B2" w14:textId="77777777" w:rsidR="00AC5BE8" w:rsidRPr="004960EA" w:rsidRDefault="00AC5BE8" w:rsidP="004960EA">
      <w:pPr>
        <w:pStyle w:val="Heading2"/>
        <w:spacing w:line="360" w:lineRule="auto"/>
        <w:rPr>
          <w:rFonts w:cs="Times New Roman"/>
        </w:rPr>
      </w:pPr>
      <w:bookmarkStart w:id="18" w:name="_Toc208917915"/>
      <w:r w:rsidRPr="004960EA">
        <w:rPr>
          <w:rFonts w:cs="Times New Roman"/>
        </w:rPr>
        <w:t xml:space="preserve">3.1. </w:t>
      </w:r>
      <w:proofErr w:type="spellStart"/>
      <w:r w:rsidRPr="004960EA">
        <w:rPr>
          <w:rFonts w:cs="Times New Roman"/>
        </w:rPr>
        <w:t>Dành</w:t>
      </w:r>
      <w:proofErr w:type="spellEnd"/>
      <w:r w:rsidRPr="004960EA">
        <w:rPr>
          <w:rFonts w:cs="Times New Roman"/>
        </w:rPr>
        <w:t xml:space="preserve"> </w:t>
      </w:r>
      <w:proofErr w:type="spellStart"/>
      <w:r w:rsidRPr="004960EA">
        <w:rPr>
          <w:rFonts w:cs="Times New Roman"/>
        </w:rPr>
        <w:t>cho</w:t>
      </w:r>
      <w:proofErr w:type="spellEnd"/>
      <w:r w:rsidRPr="004960EA">
        <w:rPr>
          <w:rFonts w:cs="Times New Roman"/>
        </w:rPr>
        <w:t xml:space="preserve"> Du </w:t>
      </w:r>
      <w:proofErr w:type="spellStart"/>
      <w:r w:rsidRPr="004960EA">
        <w:rPr>
          <w:rFonts w:cs="Times New Roman"/>
        </w:rPr>
        <w:t>khách</w:t>
      </w:r>
      <w:proofErr w:type="spellEnd"/>
      <w:r w:rsidRPr="004960EA">
        <w:rPr>
          <w:rFonts w:cs="Times New Roman"/>
        </w:rPr>
        <w:t xml:space="preserve"> (Tourist)</w:t>
      </w:r>
      <w:bookmarkEnd w:id="18"/>
    </w:p>
    <w:p w14:paraId="58AE1E38" w14:textId="77777777" w:rsidR="00AC5BE8" w:rsidRPr="004960EA" w:rsidRDefault="00AC5BE8" w:rsidP="004960EA">
      <w:pPr>
        <w:numPr>
          <w:ilvl w:val="0"/>
          <w:numId w:val="41"/>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Tìm</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kiếm</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hướng</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dẫn</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viên</w:t>
      </w:r>
      <w:proofErr w:type="spellEnd"/>
      <w:r w:rsidRPr="004960EA">
        <w:rPr>
          <w:rFonts w:ascii="Times New Roman" w:hAnsi="Times New Roman" w:cs="Times New Roman"/>
          <w:b/>
          <w:bCs/>
          <w:sz w:val="26"/>
          <w:szCs w:val="26"/>
        </w:rPr>
        <w:t>/tour:</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Nhập</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từ</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khóa</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hoặc</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chọn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bộ</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lọc</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ngôn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ngữ</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địa</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điểm</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giá</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đánh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giá</w:t>
      </w:r>
      <w:proofErr w:type="spellEnd"/>
      <w:r w:rsidRPr="004960EA">
        <w:rPr>
          <w:rFonts w:ascii="Times New Roman" w:hAnsi="Times New Roman" w:cs="Times New Roman"/>
          <w:sz w:val="26"/>
          <w:szCs w:val="26"/>
        </w:rPr>
        <w:t>).</w:t>
      </w:r>
    </w:p>
    <w:p w14:paraId="2ACA3618" w14:textId="77777777" w:rsidR="00AC5BE8" w:rsidRPr="004960EA" w:rsidRDefault="00AC5BE8" w:rsidP="004960EA">
      <w:pPr>
        <w:numPr>
          <w:ilvl w:val="0"/>
          <w:numId w:val="41"/>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Đặt</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lịch</w:t>
      </w:r>
      <w:proofErr w:type="spellEnd"/>
      <w:r w:rsidRPr="004960EA">
        <w:rPr>
          <w:rFonts w:ascii="Times New Roman" w:hAnsi="Times New Roman" w:cs="Times New Roman"/>
          <w:b/>
          <w:bCs/>
          <w:sz w:val="26"/>
          <w:szCs w:val="26"/>
        </w:rPr>
        <w:t xml:space="preserve"> (Booking):</w:t>
      </w:r>
    </w:p>
    <w:p w14:paraId="2A89F1D7" w14:textId="77777777" w:rsidR="00AC5BE8" w:rsidRPr="004960EA" w:rsidRDefault="00AC5BE8" w:rsidP="004960EA">
      <w:pPr>
        <w:numPr>
          <w:ilvl w:val="1"/>
          <w:numId w:val="41"/>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Chọn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hướng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dẫn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viên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hoặc</w:t>
      </w:r>
      <w:proofErr w:type="spellEnd"/>
      <w:r w:rsidRPr="004960EA">
        <w:rPr>
          <w:rFonts w:ascii="Times New Roman" w:hAnsi="Times New Roman" w:cs="Times New Roman"/>
          <w:sz w:val="26"/>
          <w:szCs w:val="26"/>
        </w:rPr>
        <w:t xml:space="preserve"> tour.</w:t>
      </w:r>
    </w:p>
    <w:p w14:paraId="090F84A6" w14:textId="77777777" w:rsidR="00AC5BE8" w:rsidRPr="004960EA" w:rsidRDefault="00AC5BE8" w:rsidP="004960EA">
      <w:pPr>
        <w:numPr>
          <w:ilvl w:val="1"/>
          <w:numId w:val="41"/>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Điền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ngày</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giờ</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số</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người</w:t>
      </w:r>
      <w:proofErr w:type="spellEnd"/>
      <w:r w:rsidRPr="004960EA">
        <w:rPr>
          <w:rFonts w:ascii="Times New Roman" w:hAnsi="Times New Roman" w:cs="Times New Roman"/>
          <w:sz w:val="26"/>
          <w:szCs w:val="26"/>
        </w:rPr>
        <w:t>.</w:t>
      </w:r>
    </w:p>
    <w:p w14:paraId="336088FB" w14:textId="77777777" w:rsidR="00AC5BE8" w:rsidRPr="004960EA" w:rsidRDefault="00AC5BE8" w:rsidP="004960EA">
      <w:pPr>
        <w:numPr>
          <w:ilvl w:val="1"/>
          <w:numId w:val="41"/>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Xác</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nhận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yêu</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cầu</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và</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thanh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toán</w:t>
      </w:r>
      <w:proofErr w:type="spellEnd"/>
      <w:r w:rsidRPr="004960EA">
        <w:rPr>
          <w:rFonts w:ascii="Times New Roman" w:hAnsi="Times New Roman" w:cs="Times New Roman"/>
          <w:sz w:val="26"/>
          <w:szCs w:val="26"/>
        </w:rPr>
        <w:t>.</w:t>
      </w:r>
    </w:p>
    <w:p w14:paraId="1973D343" w14:textId="77777777" w:rsidR="00AC5BE8" w:rsidRPr="004960EA" w:rsidRDefault="00AC5BE8" w:rsidP="004960EA">
      <w:pPr>
        <w:numPr>
          <w:ilvl w:val="0"/>
          <w:numId w:val="41"/>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 xml:space="preserve">Thanh </w:t>
      </w:r>
      <w:proofErr w:type="spellStart"/>
      <w:r w:rsidRPr="004960EA">
        <w:rPr>
          <w:rFonts w:ascii="Times New Roman" w:hAnsi="Times New Roman" w:cs="Times New Roman"/>
          <w:b/>
          <w:bCs/>
          <w:sz w:val="26"/>
          <w:szCs w:val="26"/>
        </w:rPr>
        <w:t>toán</w:t>
      </w:r>
      <w:proofErr w:type="spellEnd"/>
      <w:r w:rsidRPr="004960EA">
        <w:rPr>
          <w:rFonts w:ascii="Times New Roman" w:hAnsi="Times New Roman" w:cs="Times New Roman"/>
          <w:b/>
          <w:bCs/>
          <w:sz w:val="26"/>
          <w:szCs w:val="26"/>
        </w:rPr>
        <w:t>:</w:t>
      </w:r>
    </w:p>
    <w:p w14:paraId="0B7C6F29" w14:textId="77777777" w:rsidR="00AC5BE8" w:rsidRPr="004960EA" w:rsidRDefault="00AC5BE8" w:rsidP="004960EA">
      <w:pPr>
        <w:numPr>
          <w:ilvl w:val="1"/>
          <w:numId w:val="42"/>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Ví</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MoMo</w:t>
      </w:r>
      <w:proofErr w:type="spellEnd"/>
      <w:r w:rsidRPr="004960EA">
        <w:rPr>
          <w:rFonts w:ascii="Times New Roman" w:hAnsi="Times New Roman" w:cs="Times New Roman"/>
          <w:sz w:val="26"/>
          <w:szCs w:val="26"/>
        </w:rPr>
        <w:t xml:space="preserve"> (qua </w:t>
      </w:r>
      <w:proofErr w:type="spellStart"/>
      <w:r w:rsidRPr="004960EA">
        <w:rPr>
          <w:rFonts w:ascii="Times New Roman" w:hAnsi="Times New Roman" w:cs="Times New Roman"/>
          <w:sz w:val="26"/>
          <w:szCs w:val="26"/>
        </w:rPr>
        <w:t>cổng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tích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hợp</w:t>
      </w:r>
      <w:proofErr w:type="spellEnd"/>
      <w:r w:rsidRPr="004960EA">
        <w:rPr>
          <w:rFonts w:ascii="Times New Roman" w:hAnsi="Times New Roman" w:cs="Times New Roman"/>
          <w:sz w:val="26"/>
          <w:szCs w:val="26"/>
        </w:rPr>
        <w:t>).</w:t>
      </w:r>
    </w:p>
    <w:p w14:paraId="3FC125C0" w14:textId="77777777" w:rsidR="00AC5BE8" w:rsidRPr="004960EA" w:rsidRDefault="00AC5BE8" w:rsidP="004960EA">
      <w:pPr>
        <w:numPr>
          <w:ilvl w:val="1"/>
          <w:numId w:val="42"/>
        </w:numPr>
        <w:spacing w:line="360" w:lineRule="auto"/>
        <w:rPr>
          <w:rFonts w:ascii="Times New Roman" w:hAnsi="Times New Roman" w:cs="Times New Roman"/>
          <w:sz w:val="26"/>
          <w:szCs w:val="26"/>
        </w:rPr>
      </w:pPr>
      <w:proofErr w:type="spellStart"/>
      <w:r w:rsidRPr="004960EA">
        <w:rPr>
          <w:rFonts w:ascii="Times New Roman" w:hAnsi="Times New Roman" w:cs="Times New Roman"/>
          <w:sz w:val="26"/>
          <w:szCs w:val="26"/>
        </w:rPr>
        <w:t>Trả</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trực</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tiếp</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cho</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hướng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dẫn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viên</w:t>
      </w:r>
      <w:proofErr w:type="spellEnd"/>
      <w:r w:rsidRPr="004960EA">
        <w:rPr>
          <w:rFonts w:ascii="Times New Roman" w:hAnsi="Times New Roman" w:cs="Times New Roman"/>
          <w:sz w:val="26"/>
          <w:szCs w:val="26"/>
        </w:rPr>
        <w:t>.</w:t>
      </w:r>
    </w:p>
    <w:p w14:paraId="6FD216E1" w14:textId="77777777" w:rsidR="00AC5BE8" w:rsidRPr="004960EA" w:rsidRDefault="00AC5BE8" w:rsidP="004960EA">
      <w:pPr>
        <w:numPr>
          <w:ilvl w:val="0"/>
          <w:numId w:val="41"/>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 xml:space="preserve">Theo </w:t>
      </w:r>
      <w:proofErr w:type="spellStart"/>
      <w:r w:rsidRPr="004960EA">
        <w:rPr>
          <w:rFonts w:ascii="Times New Roman" w:hAnsi="Times New Roman" w:cs="Times New Roman"/>
          <w:b/>
          <w:bCs/>
          <w:sz w:val="26"/>
          <w:szCs w:val="26"/>
        </w:rPr>
        <w:t>dõi</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lịch</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sử</w:t>
      </w:r>
      <w:proofErr w:type="spellEnd"/>
      <w:r w:rsidRPr="004960EA">
        <w:rPr>
          <w:rFonts w:ascii="Times New Roman" w:hAnsi="Times New Roman" w:cs="Times New Roman"/>
          <w:b/>
          <w:bCs/>
          <w:sz w:val="26"/>
          <w:szCs w:val="26"/>
        </w:rPr>
        <w:t>:</w:t>
      </w:r>
      <w:r w:rsidRPr="004960EA">
        <w:rPr>
          <w:rFonts w:ascii="Times New Roman" w:hAnsi="Times New Roman" w:cs="Times New Roman"/>
          <w:sz w:val="26"/>
          <w:szCs w:val="26"/>
        </w:rPr>
        <w:t xml:space="preserve"> Xem </w:t>
      </w:r>
      <w:proofErr w:type="spellStart"/>
      <w:r w:rsidRPr="004960EA">
        <w:rPr>
          <w:rFonts w:ascii="Times New Roman" w:hAnsi="Times New Roman" w:cs="Times New Roman"/>
          <w:sz w:val="26"/>
          <w:szCs w:val="26"/>
        </w:rPr>
        <w:t>danh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sách</w:t>
      </w:r>
      <w:proofErr w:type="spellEnd"/>
      <w:r w:rsidRPr="004960EA">
        <w:rPr>
          <w:rFonts w:ascii="Times New Roman" w:hAnsi="Times New Roman" w:cs="Times New Roman"/>
          <w:sz w:val="26"/>
          <w:szCs w:val="26"/>
        </w:rPr>
        <w:t xml:space="preserve"> booking, </w:t>
      </w:r>
      <w:proofErr w:type="spellStart"/>
      <w:r w:rsidRPr="004960EA">
        <w:rPr>
          <w:rFonts w:ascii="Times New Roman" w:hAnsi="Times New Roman" w:cs="Times New Roman"/>
          <w:sz w:val="26"/>
          <w:szCs w:val="26"/>
        </w:rPr>
        <w:t>trạng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thái</w:t>
      </w:r>
      <w:proofErr w:type="spellEnd"/>
      <w:r w:rsidRPr="004960EA">
        <w:rPr>
          <w:rFonts w:ascii="Times New Roman" w:hAnsi="Times New Roman" w:cs="Times New Roman"/>
          <w:sz w:val="26"/>
          <w:szCs w:val="26"/>
        </w:rPr>
        <w:t xml:space="preserve"> (pending, confirmed, completed).</w:t>
      </w:r>
    </w:p>
    <w:p w14:paraId="69C4B7A9" w14:textId="77777777" w:rsidR="00AC5BE8" w:rsidRPr="004960EA" w:rsidRDefault="00AC5BE8" w:rsidP="004960EA">
      <w:pPr>
        <w:numPr>
          <w:ilvl w:val="0"/>
          <w:numId w:val="41"/>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Đánh</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giá</w:t>
      </w:r>
      <w:proofErr w:type="spellEnd"/>
      <w:r w:rsidRPr="004960EA">
        <w:rPr>
          <w:rFonts w:ascii="Times New Roman" w:hAnsi="Times New Roman" w:cs="Times New Roman"/>
          <w:b/>
          <w:bCs/>
          <w:sz w:val="26"/>
          <w:szCs w:val="26"/>
        </w:rPr>
        <w:t>:</w:t>
      </w:r>
      <w:r w:rsidRPr="004960EA">
        <w:rPr>
          <w:rFonts w:ascii="Times New Roman" w:hAnsi="Times New Roman" w:cs="Times New Roman"/>
          <w:sz w:val="26"/>
          <w:szCs w:val="26"/>
        </w:rPr>
        <w:t xml:space="preserve"> Sau </w:t>
      </w:r>
      <w:proofErr w:type="spellStart"/>
      <w:r w:rsidRPr="004960EA">
        <w:rPr>
          <w:rFonts w:ascii="Times New Roman" w:hAnsi="Times New Roman" w:cs="Times New Roman"/>
          <w:sz w:val="26"/>
          <w:szCs w:val="26"/>
        </w:rPr>
        <w:t>chuyến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để</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lại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nhận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xét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và</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xếp</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hạng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sao</w:t>
      </w:r>
      <w:proofErr w:type="spellEnd"/>
      <w:r w:rsidRPr="004960EA">
        <w:rPr>
          <w:rFonts w:ascii="Times New Roman" w:hAnsi="Times New Roman" w:cs="Times New Roman"/>
          <w:sz w:val="26"/>
          <w:szCs w:val="26"/>
        </w:rPr>
        <w:t>.</w:t>
      </w:r>
    </w:p>
    <w:p w14:paraId="3AC6CD66" w14:textId="77777777" w:rsidR="00AC5BE8" w:rsidRPr="004960EA" w:rsidRDefault="00AC5BE8" w:rsidP="004960EA">
      <w:pPr>
        <w:numPr>
          <w:ilvl w:val="0"/>
          <w:numId w:val="41"/>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Hỗ</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trợ</w:t>
      </w:r>
      <w:proofErr w:type="spellEnd"/>
      <w:r w:rsidRPr="004960EA">
        <w:rPr>
          <w:rFonts w:ascii="Times New Roman" w:hAnsi="Times New Roman" w:cs="Times New Roman"/>
          <w:b/>
          <w:bCs/>
          <w:sz w:val="26"/>
          <w:szCs w:val="26"/>
        </w:rPr>
        <w:t>:</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Tạo</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phiếu</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hỗ</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trợ</w:t>
      </w:r>
      <w:proofErr w:type="spellEnd"/>
      <w:r w:rsidRPr="004960EA">
        <w:rPr>
          <w:rFonts w:ascii="Times New Roman" w:hAnsi="Times New Roman" w:cs="Times New Roman"/>
          <w:sz w:val="26"/>
          <w:szCs w:val="26"/>
        </w:rPr>
        <w:t xml:space="preserve"> (Support Ticket) </w:t>
      </w:r>
      <w:proofErr w:type="spellStart"/>
      <w:r w:rsidRPr="004960EA">
        <w:rPr>
          <w:rFonts w:ascii="Times New Roman" w:hAnsi="Times New Roman" w:cs="Times New Roman"/>
          <w:sz w:val="26"/>
          <w:szCs w:val="26"/>
        </w:rPr>
        <w:t>khi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có</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sự</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cố</w:t>
      </w:r>
      <w:proofErr w:type="spellEnd"/>
      <w:r w:rsidRPr="004960EA">
        <w:rPr>
          <w:rFonts w:ascii="Times New Roman" w:hAnsi="Times New Roman" w:cs="Times New Roman"/>
          <w:sz w:val="26"/>
          <w:szCs w:val="26"/>
        </w:rPr>
        <w:t>.</w:t>
      </w:r>
    </w:p>
    <w:p w14:paraId="77C29752" w14:textId="77777777" w:rsidR="00AC5BE8" w:rsidRPr="004960EA" w:rsidRDefault="00AC5BE8" w:rsidP="004960EA">
      <w:pPr>
        <w:pStyle w:val="Heading2"/>
        <w:spacing w:line="360" w:lineRule="auto"/>
        <w:rPr>
          <w:rFonts w:cs="Times New Roman"/>
        </w:rPr>
      </w:pPr>
      <w:bookmarkStart w:id="19" w:name="_Toc208917916"/>
      <w:r w:rsidRPr="004960EA">
        <w:rPr>
          <w:rFonts w:cs="Times New Roman"/>
        </w:rPr>
        <w:t xml:space="preserve">3.2. </w:t>
      </w:r>
      <w:proofErr w:type="spellStart"/>
      <w:r w:rsidRPr="004960EA">
        <w:rPr>
          <w:rFonts w:cs="Times New Roman"/>
        </w:rPr>
        <w:t>Dành</w:t>
      </w:r>
      <w:proofErr w:type="spellEnd"/>
      <w:r w:rsidRPr="004960EA">
        <w:rPr>
          <w:rFonts w:cs="Times New Roman"/>
        </w:rPr>
        <w:t xml:space="preserve"> </w:t>
      </w:r>
      <w:proofErr w:type="spellStart"/>
      <w:r w:rsidRPr="004960EA">
        <w:rPr>
          <w:rFonts w:cs="Times New Roman"/>
        </w:rPr>
        <w:t>cho</w:t>
      </w:r>
      <w:proofErr w:type="spellEnd"/>
      <w:r w:rsidRPr="004960EA">
        <w:rPr>
          <w:rFonts w:cs="Times New Roman"/>
        </w:rPr>
        <w:t xml:space="preserve"> </w:t>
      </w:r>
      <w:proofErr w:type="spellStart"/>
      <w:r w:rsidRPr="004960EA">
        <w:rPr>
          <w:rFonts w:cs="Times New Roman"/>
        </w:rPr>
        <w:t>Hướng</w:t>
      </w:r>
      <w:proofErr w:type="spellEnd"/>
      <w:r w:rsidRPr="004960EA">
        <w:rPr>
          <w:rFonts w:cs="Times New Roman"/>
        </w:rPr>
        <w:t xml:space="preserve"> </w:t>
      </w:r>
      <w:proofErr w:type="spellStart"/>
      <w:r w:rsidRPr="004960EA">
        <w:rPr>
          <w:rFonts w:cs="Times New Roman"/>
        </w:rPr>
        <w:t>dẫn</w:t>
      </w:r>
      <w:proofErr w:type="spellEnd"/>
      <w:r w:rsidRPr="004960EA">
        <w:rPr>
          <w:rFonts w:cs="Times New Roman"/>
        </w:rPr>
        <w:t xml:space="preserve"> </w:t>
      </w:r>
      <w:proofErr w:type="spellStart"/>
      <w:r w:rsidRPr="004960EA">
        <w:rPr>
          <w:rFonts w:cs="Times New Roman"/>
        </w:rPr>
        <w:t>viên</w:t>
      </w:r>
      <w:proofErr w:type="spellEnd"/>
      <w:r w:rsidRPr="004960EA">
        <w:rPr>
          <w:rFonts w:cs="Times New Roman"/>
        </w:rPr>
        <w:t xml:space="preserve"> (Guide)</w:t>
      </w:r>
      <w:bookmarkEnd w:id="19"/>
    </w:p>
    <w:p w14:paraId="7F3419C0" w14:textId="77777777" w:rsidR="00AC5BE8" w:rsidRPr="004960EA" w:rsidRDefault="00AC5BE8" w:rsidP="004960EA">
      <w:pPr>
        <w:numPr>
          <w:ilvl w:val="0"/>
          <w:numId w:val="43"/>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 xml:space="preserve">Quản </w:t>
      </w:r>
      <w:proofErr w:type="spellStart"/>
      <w:r w:rsidRPr="004960EA">
        <w:rPr>
          <w:rFonts w:ascii="Times New Roman" w:hAnsi="Times New Roman" w:cs="Times New Roman"/>
          <w:b/>
          <w:bCs/>
          <w:sz w:val="26"/>
          <w:szCs w:val="26"/>
        </w:rPr>
        <w:t>lý</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hồ</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sơ</w:t>
      </w:r>
      <w:proofErr w:type="spellEnd"/>
      <w:r w:rsidRPr="004960EA">
        <w:rPr>
          <w:rFonts w:ascii="Times New Roman" w:hAnsi="Times New Roman" w:cs="Times New Roman"/>
          <w:b/>
          <w:bCs/>
          <w:sz w:val="26"/>
          <w:szCs w:val="26"/>
        </w:rPr>
        <w:t>:</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Cập</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nhật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thông</w:t>
      </w:r>
      <w:proofErr w:type="spellEnd"/>
      <w:r w:rsidRPr="004960EA">
        <w:rPr>
          <w:rFonts w:ascii="Times New Roman" w:hAnsi="Times New Roman" w:cs="Times New Roman"/>
          <w:sz w:val="26"/>
          <w:szCs w:val="26"/>
        </w:rPr>
        <w:t xml:space="preserve"> tin </w:t>
      </w:r>
      <w:proofErr w:type="spellStart"/>
      <w:r w:rsidRPr="004960EA">
        <w:rPr>
          <w:rFonts w:ascii="Times New Roman" w:hAnsi="Times New Roman" w:cs="Times New Roman"/>
          <w:sz w:val="26"/>
          <w:szCs w:val="26"/>
        </w:rPr>
        <w:t>cá</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nhân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chứng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chỉ</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kinh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nghiệm</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giá</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dịch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vụ</w:t>
      </w:r>
      <w:proofErr w:type="spellEnd"/>
      <w:r w:rsidRPr="004960EA">
        <w:rPr>
          <w:rFonts w:ascii="Times New Roman" w:hAnsi="Times New Roman" w:cs="Times New Roman"/>
          <w:sz w:val="26"/>
          <w:szCs w:val="26"/>
        </w:rPr>
        <w:t>.</w:t>
      </w:r>
    </w:p>
    <w:p w14:paraId="0CCCC96C" w14:textId="77777777" w:rsidR="00AC5BE8" w:rsidRPr="004960EA" w:rsidRDefault="00AC5BE8" w:rsidP="004960EA">
      <w:pPr>
        <w:numPr>
          <w:ilvl w:val="0"/>
          <w:numId w:val="43"/>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 xml:space="preserve">Quản </w:t>
      </w:r>
      <w:proofErr w:type="spellStart"/>
      <w:r w:rsidRPr="004960EA">
        <w:rPr>
          <w:rFonts w:ascii="Times New Roman" w:hAnsi="Times New Roman" w:cs="Times New Roman"/>
          <w:b/>
          <w:bCs/>
          <w:sz w:val="26"/>
          <w:szCs w:val="26"/>
        </w:rPr>
        <w:t>lý</w:t>
      </w:r>
      <w:proofErr w:type="spellEnd"/>
      <w:r w:rsidRPr="004960EA">
        <w:rPr>
          <w:rFonts w:ascii="Times New Roman" w:hAnsi="Times New Roman" w:cs="Times New Roman"/>
          <w:b/>
          <w:bCs/>
          <w:sz w:val="26"/>
          <w:szCs w:val="26"/>
        </w:rPr>
        <w:t xml:space="preserve"> tour:</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Tạo</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chỉnh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sửa</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xóa</w:t>
      </w:r>
      <w:proofErr w:type="spellEnd"/>
      <w:r w:rsidRPr="004960EA">
        <w:rPr>
          <w:rFonts w:ascii="Times New Roman" w:hAnsi="Times New Roman" w:cs="Times New Roman"/>
          <w:sz w:val="26"/>
          <w:szCs w:val="26"/>
        </w:rPr>
        <w:t xml:space="preserve"> tour; </w:t>
      </w:r>
      <w:proofErr w:type="spellStart"/>
      <w:r w:rsidRPr="004960EA">
        <w:rPr>
          <w:rFonts w:ascii="Times New Roman" w:hAnsi="Times New Roman" w:cs="Times New Roman"/>
          <w:sz w:val="26"/>
          <w:szCs w:val="26"/>
        </w:rPr>
        <w:t>thiết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lập</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lịch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trình</w:t>
      </w:r>
      <w:proofErr w:type="spellEnd"/>
      <w:r w:rsidRPr="004960EA">
        <w:rPr>
          <w:rFonts w:ascii="Times New Roman" w:hAnsi="Times New Roman" w:cs="Times New Roman"/>
          <w:sz w:val="26"/>
          <w:szCs w:val="26"/>
        </w:rPr>
        <w:t>.</w:t>
      </w:r>
    </w:p>
    <w:p w14:paraId="2757F2A7" w14:textId="77777777" w:rsidR="00AC5BE8" w:rsidRPr="004960EA" w:rsidRDefault="00AC5BE8" w:rsidP="004960EA">
      <w:pPr>
        <w:numPr>
          <w:ilvl w:val="0"/>
          <w:numId w:val="43"/>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 xml:space="preserve">Quản </w:t>
      </w:r>
      <w:proofErr w:type="spellStart"/>
      <w:r w:rsidRPr="004960EA">
        <w:rPr>
          <w:rFonts w:ascii="Times New Roman" w:hAnsi="Times New Roman" w:cs="Times New Roman"/>
          <w:b/>
          <w:bCs/>
          <w:sz w:val="26"/>
          <w:szCs w:val="26"/>
        </w:rPr>
        <w:t>lý</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đặt</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lịch</w:t>
      </w:r>
      <w:proofErr w:type="spellEnd"/>
      <w:r w:rsidRPr="004960EA">
        <w:rPr>
          <w:rFonts w:ascii="Times New Roman" w:hAnsi="Times New Roman" w:cs="Times New Roman"/>
          <w:b/>
          <w:bCs/>
          <w:sz w:val="26"/>
          <w:szCs w:val="26"/>
        </w:rPr>
        <w:t>:</w:t>
      </w:r>
      <w:r w:rsidRPr="004960EA">
        <w:rPr>
          <w:rFonts w:ascii="Times New Roman" w:hAnsi="Times New Roman" w:cs="Times New Roman"/>
          <w:sz w:val="26"/>
          <w:szCs w:val="26"/>
        </w:rPr>
        <w:t xml:space="preserve"> Xem </w:t>
      </w:r>
      <w:proofErr w:type="spellStart"/>
      <w:r w:rsidRPr="004960EA">
        <w:rPr>
          <w:rFonts w:ascii="Times New Roman" w:hAnsi="Times New Roman" w:cs="Times New Roman"/>
          <w:sz w:val="26"/>
          <w:szCs w:val="26"/>
        </w:rPr>
        <w:t>yêu</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cầu</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từ</w:t>
      </w:r>
      <w:proofErr w:type="spellEnd"/>
      <w:r w:rsidRPr="004960EA">
        <w:rPr>
          <w:rFonts w:ascii="Times New Roman" w:hAnsi="Times New Roman" w:cs="Times New Roman"/>
          <w:sz w:val="26"/>
          <w:szCs w:val="26"/>
        </w:rPr>
        <w:t xml:space="preserve"> du </w:t>
      </w:r>
      <w:proofErr w:type="spellStart"/>
      <w:r w:rsidRPr="004960EA">
        <w:rPr>
          <w:rFonts w:ascii="Times New Roman" w:hAnsi="Times New Roman" w:cs="Times New Roman"/>
          <w:sz w:val="26"/>
          <w:szCs w:val="26"/>
        </w:rPr>
        <w:t>khách</w:t>
      </w:r>
      <w:proofErr w:type="spellEnd"/>
      <w:r w:rsidRPr="004960EA">
        <w:rPr>
          <w:rFonts w:ascii="Times New Roman" w:hAnsi="Times New Roman" w:cs="Times New Roman"/>
          <w:sz w:val="26"/>
          <w:szCs w:val="26"/>
        </w:rPr>
        <w:t xml:space="preserve"> → </w:t>
      </w:r>
      <w:proofErr w:type="spellStart"/>
      <w:r w:rsidRPr="004960EA">
        <w:rPr>
          <w:rFonts w:ascii="Times New Roman" w:hAnsi="Times New Roman" w:cs="Times New Roman"/>
          <w:sz w:val="26"/>
          <w:szCs w:val="26"/>
        </w:rPr>
        <w:t>Chấp</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nhận</w:t>
      </w:r>
      <w:proofErr w:type="spellEnd"/>
      <w:r w:rsidRPr="004960EA">
        <w:rPr>
          <w:rFonts w:ascii="Times New Roman" w:hAnsi="Times New Roman" w:cs="Times New Roman"/>
          <w:sz w:val="26"/>
          <w:szCs w:val="26"/>
        </w:rPr>
        <w:t xml:space="preserve"> / </w:t>
      </w:r>
      <w:proofErr w:type="spellStart"/>
      <w:r w:rsidRPr="004960EA">
        <w:rPr>
          <w:rFonts w:ascii="Times New Roman" w:hAnsi="Times New Roman" w:cs="Times New Roman"/>
          <w:sz w:val="26"/>
          <w:szCs w:val="26"/>
        </w:rPr>
        <w:t>Từ</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chối</w:t>
      </w:r>
      <w:proofErr w:type="spellEnd"/>
      <w:r w:rsidRPr="004960EA">
        <w:rPr>
          <w:rFonts w:ascii="Times New Roman" w:hAnsi="Times New Roman" w:cs="Times New Roman"/>
          <w:sz w:val="26"/>
          <w:szCs w:val="26"/>
        </w:rPr>
        <w:t>.</w:t>
      </w:r>
    </w:p>
    <w:p w14:paraId="7404AFE8" w14:textId="77777777" w:rsidR="00AC5BE8" w:rsidRPr="004960EA" w:rsidRDefault="00AC5BE8" w:rsidP="004960EA">
      <w:pPr>
        <w:numPr>
          <w:ilvl w:val="0"/>
          <w:numId w:val="43"/>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 xml:space="preserve">Theo </w:t>
      </w:r>
      <w:proofErr w:type="spellStart"/>
      <w:r w:rsidRPr="004960EA">
        <w:rPr>
          <w:rFonts w:ascii="Times New Roman" w:hAnsi="Times New Roman" w:cs="Times New Roman"/>
          <w:b/>
          <w:bCs/>
          <w:sz w:val="26"/>
          <w:szCs w:val="26"/>
        </w:rPr>
        <w:t>dõi</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đánh</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giá</w:t>
      </w:r>
      <w:proofErr w:type="spellEnd"/>
      <w:r w:rsidRPr="004960EA">
        <w:rPr>
          <w:rFonts w:ascii="Times New Roman" w:hAnsi="Times New Roman" w:cs="Times New Roman"/>
          <w:b/>
          <w:bCs/>
          <w:sz w:val="26"/>
          <w:szCs w:val="26"/>
        </w:rPr>
        <w:t>:</w:t>
      </w:r>
      <w:r w:rsidRPr="004960EA">
        <w:rPr>
          <w:rFonts w:ascii="Times New Roman" w:hAnsi="Times New Roman" w:cs="Times New Roman"/>
          <w:sz w:val="26"/>
          <w:szCs w:val="26"/>
        </w:rPr>
        <w:t xml:space="preserve"> Xem </w:t>
      </w:r>
      <w:proofErr w:type="spellStart"/>
      <w:r w:rsidRPr="004960EA">
        <w:rPr>
          <w:rFonts w:ascii="Times New Roman" w:hAnsi="Times New Roman" w:cs="Times New Roman"/>
          <w:sz w:val="26"/>
          <w:szCs w:val="26"/>
        </w:rPr>
        <w:t>phản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hồi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từ</w:t>
      </w:r>
      <w:proofErr w:type="spellEnd"/>
      <w:r w:rsidRPr="004960EA">
        <w:rPr>
          <w:rFonts w:ascii="Times New Roman" w:hAnsi="Times New Roman" w:cs="Times New Roman"/>
          <w:sz w:val="26"/>
          <w:szCs w:val="26"/>
        </w:rPr>
        <w:t xml:space="preserve"> du </w:t>
      </w:r>
      <w:proofErr w:type="spellStart"/>
      <w:r w:rsidRPr="004960EA">
        <w:rPr>
          <w:rFonts w:ascii="Times New Roman" w:hAnsi="Times New Roman" w:cs="Times New Roman"/>
          <w:sz w:val="26"/>
          <w:szCs w:val="26"/>
        </w:rPr>
        <w:t>khách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để</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cải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thiện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dịch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vụ</w:t>
      </w:r>
      <w:proofErr w:type="spellEnd"/>
      <w:r w:rsidRPr="004960EA">
        <w:rPr>
          <w:rFonts w:ascii="Times New Roman" w:hAnsi="Times New Roman" w:cs="Times New Roman"/>
          <w:sz w:val="26"/>
          <w:szCs w:val="26"/>
        </w:rPr>
        <w:t>.</w:t>
      </w:r>
    </w:p>
    <w:p w14:paraId="72DD3CCE" w14:textId="77777777" w:rsidR="00AC5BE8" w:rsidRPr="004960EA" w:rsidRDefault="00AC5BE8" w:rsidP="004960EA">
      <w:pPr>
        <w:numPr>
          <w:ilvl w:val="0"/>
          <w:numId w:val="43"/>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Hỗ</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trợ</w:t>
      </w:r>
      <w:proofErr w:type="spellEnd"/>
      <w:r w:rsidRPr="004960EA">
        <w:rPr>
          <w:rFonts w:ascii="Times New Roman" w:hAnsi="Times New Roman" w:cs="Times New Roman"/>
          <w:b/>
          <w:bCs/>
          <w:sz w:val="26"/>
          <w:szCs w:val="26"/>
        </w:rPr>
        <w:t>:</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Gửi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phiếu</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hỗ</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trợ</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khi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gặp</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vấn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đề</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về</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tài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khoản</w:t>
      </w:r>
      <w:proofErr w:type="spellEnd"/>
      <w:r w:rsidRPr="004960EA">
        <w:rPr>
          <w:rFonts w:ascii="Times New Roman" w:hAnsi="Times New Roman" w:cs="Times New Roman"/>
          <w:sz w:val="26"/>
          <w:szCs w:val="26"/>
        </w:rPr>
        <w:t xml:space="preserve">, tour </w:t>
      </w:r>
      <w:proofErr w:type="spellStart"/>
      <w:r w:rsidRPr="004960EA">
        <w:rPr>
          <w:rFonts w:ascii="Times New Roman" w:hAnsi="Times New Roman" w:cs="Times New Roman"/>
          <w:sz w:val="26"/>
          <w:szCs w:val="26"/>
        </w:rPr>
        <w:t>hoặc</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thanh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toán</w:t>
      </w:r>
      <w:proofErr w:type="spellEnd"/>
      <w:r w:rsidRPr="004960EA">
        <w:rPr>
          <w:rFonts w:ascii="Times New Roman" w:hAnsi="Times New Roman" w:cs="Times New Roman"/>
          <w:sz w:val="26"/>
          <w:szCs w:val="26"/>
        </w:rPr>
        <w:t>.</w:t>
      </w:r>
    </w:p>
    <w:p w14:paraId="2C72AFD6" w14:textId="77777777" w:rsidR="00AC5BE8" w:rsidRPr="004960EA" w:rsidRDefault="00AC5BE8" w:rsidP="004960EA">
      <w:pPr>
        <w:pStyle w:val="Heading2"/>
        <w:spacing w:line="360" w:lineRule="auto"/>
        <w:rPr>
          <w:rFonts w:cs="Times New Roman"/>
        </w:rPr>
      </w:pPr>
      <w:bookmarkStart w:id="20" w:name="_Toc208917917"/>
      <w:r w:rsidRPr="004960EA">
        <w:rPr>
          <w:rFonts w:cs="Times New Roman"/>
        </w:rPr>
        <w:t xml:space="preserve">3.3. </w:t>
      </w:r>
      <w:proofErr w:type="spellStart"/>
      <w:r w:rsidRPr="004960EA">
        <w:rPr>
          <w:rFonts w:cs="Times New Roman"/>
        </w:rPr>
        <w:t>Dành</w:t>
      </w:r>
      <w:proofErr w:type="spellEnd"/>
      <w:r w:rsidRPr="004960EA">
        <w:rPr>
          <w:rFonts w:cs="Times New Roman"/>
        </w:rPr>
        <w:t xml:space="preserve"> </w:t>
      </w:r>
      <w:proofErr w:type="spellStart"/>
      <w:r w:rsidRPr="004960EA">
        <w:rPr>
          <w:rFonts w:cs="Times New Roman"/>
        </w:rPr>
        <w:t>cho</w:t>
      </w:r>
      <w:proofErr w:type="spellEnd"/>
      <w:r w:rsidRPr="004960EA">
        <w:rPr>
          <w:rFonts w:cs="Times New Roman"/>
        </w:rPr>
        <w:t xml:space="preserve"> </w:t>
      </w:r>
      <w:proofErr w:type="spellStart"/>
      <w:r w:rsidRPr="004960EA">
        <w:rPr>
          <w:rFonts w:cs="Times New Roman"/>
        </w:rPr>
        <w:t>Nhân</w:t>
      </w:r>
      <w:proofErr w:type="spellEnd"/>
      <w:r w:rsidRPr="004960EA">
        <w:rPr>
          <w:rFonts w:cs="Times New Roman"/>
        </w:rPr>
        <w:t xml:space="preserve"> </w:t>
      </w:r>
      <w:proofErr w:type="spellStart"/>
      <w:r w:rsidRPr="004960EA">
        <w:rPr>
          <w:rFonts w:cs="Times New Roman"/>
        </w:rPr>
        <w:t>viên</w:t>
      </w:r>
      <w:proofErr w:type="spellEnd"/>
      <w:r w:rsidRPr="004960EA">
        <w:rPr>
          <w:rFonts w:cs="Times New Roman"/>
        </w:rPr>
        <w:t xml:space="preserve"> </w:t>
      </w:r>
      <w:proofErr w:type="spellStart"/>
      <w:r w:rsidRPr="004960EA">
        <w:rPr>
          <w:rFonts w:cs="Times New Roman"/>
        </w:rPr>
        <w:t>hỗ</w:t>
      </w:r>
      <w:proofErr w:type="spellEnd"/>
      <w:r w:rsidRPr="004960EA">
        <w:rPr>
          <w:rFonts w:cs="Times New Roman"/>
        </w:rPr>
        <w:t xml:space="preserve"> </w:t>
      </w:r>
      <w:proofErr w:type="spellStart"/>
      <w:r w:rsidRPr="004960EA">
        <w:rPr>
          <w:rFonts w:cs="Times New Roman"/>
        </w:rPr>
        <w:t>trợ</w:t>
      </w:r>
      <w:proofErr w:type="spellEnd"/>
      <w:r w:rsidRPr="004960EA">
        <w:rPr>
          <w:rFonts w:cs="Times New Roman"/>
        </w:rPr>
        <w:t xml:space="preserve"> (Support Staff)</w:t>
      </w:r>
      <w:bookmarkEnd w:id="20"/>
    </w:p>
    <w:p w14:paraId="46D0681A" w14:textId="77777777" w:rsidR="00AC5BE8" w:rsidRPr="004960EA" w:rsidRDefault="00AC5BE8" w:rsidP="004960EA">
      <w:pPr>
        <w:numPr>
          <w:ilvl w:val="0"/>
          <w:numId w:val="44"/>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Đăng</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nhập</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bằng</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tài</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khoản</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nhân</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viên</w:t>
      </w:r>
      <w:proofErr w:type="spellEnd"/>
      <w:r w:rsidRPr="004960EA">
        <w:rPr>
          <w:rFonts w:ascii="Times New Roman" w:hAnsi="Times New Roman" w:cs="Times New Roman"/>
          <w:b/>
          <w:bCs/>
          <w:sz w:val="26"/>
          <w:szCs w:val="26"/>
        </w:rPr>
        <w:t>.</w:t>
      </w:r>
    </w:p>
    <w:p w14:paraId="44369299" w14:textId="77777777" w:rsidR="00AC5BE8" w:rsidRPr="004960EA" w:rsidRDefault="00AC5BE8" w:rsidP="004960EA">
      <w:pPr>
        <w:numPr>
          <w:ilvl w:val="0"/>
          <w:numId w:val="44"/>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lastRenderedPageBreak/>
        <w:t xml:space="preserve">Quản </w:t>
      </w:r>
      <w:proofErr w:type="spellStart"/>
      <w:r w:rsidRPr="004960EA">
        <w:rPr>
          <w:rFonts w:ascii="Times New Roman" w:hAnsi="Times New Roman" w:cs="Times New Roman"/>
          <w:b/>
          <w:bCs/>
          <w:sz w:val="26"/>
          <w:szCs w:val="26"/>
        </w:rPr>
        <w:t>lý</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phiếu</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hỗ</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trợ</w:t>
      </w:r>
      <w:proofErr w:type="spellEnd"/>
      <w:r w:rsidRPr="004960EA">
        <w:rPr>
          <w:rFonts w:ascii="Times New Roman" w:hAnsi="Times New Roman" w:cs="Times New Roman"/>
          <w:b/>
          <w:bCs/>
          <w:sz w:val="26"/>
          <w:szCs w:val="26"/>
        </w:rPr>
        <w:t>:</w:t>
      </w:r>
      <w:r w:rsidRPr="004960EA">
        <w:rPr>
          <w:rFonts w:ascii="Times New Roman" w:hAnsi="Times New Roman" w:cs="Times New Roman"/>
          <w:sz w:val="26"/>
          <w:szCs w:val="26"/>
        </w:rPr>
        <w:t xml:space="preserve"> Xem, </w:t>
      </w:r>
      <w:proofErr w:type="spellStart"/>
      <w:r w:rsidRPr="004960EA">
        <w:rPr>
          <w:rFonts w:ascii="Times New Roman" w:hAnsi="Times New Roman" w:cs="Times New Roman"/>
          <w:sz w:val="26"/>
          <w:szCs w:val="26"/>
        </w:rPr>
        <w:t>phản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hồi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cập</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nhật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trạng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thái</w:t>
      </w:r>
      <w:proofErr w:type="spellEnd"/>
      <w:r w:rsidRPr="004960EA">
        <w:rPr>
          <w:rFonts w:ascii="Times New Roman" w:hAnsi="Times New Roman" w:cs="Times New Roman"/>
          <w:sz w:val="26"/>
          <w:szCs w:val="26"/>
        </w:rPr>
        <w:t xml:space="preserve"> (open, pending, resolved).</w:t>
      </w:r>
    </w:p>
    <w:p w14:paraId="7CA2D9A9" w14:textId="77777777" w:rsidR="00AC5BE8" w:rsidRPr="004960EA" w:rsidRDefault="00AC5BE8" w:rsidP="004960EA">
      <w:pPr>
        <w:numPr>
          <w:ilvl w:val="0"/>
          <w:numId w:val="44"/>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Thống</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kê</w:t>
      </w:r>
      <w:proofErr w:type="spellEnd"/>
      <w:r w:rsidRPr="004960EA">
        <w:rPr>
          <w:rFonts w:ascii="Times New Roman" w:hAnsi="Times New Roman" w:cs="Times New Roman"/>
          <w:b/>
          <w:bCs/>
          <w:sz w:val="26"/>
          <w:szCs w:val="26"/>
        </w:rPr>
        <w:t>:</w:t>
      </w:r>
      <w:r w:rsidRPr="004960EA">
        <w:rPr>
          <w:rFonts w:ascii="Times New Roman" w:hAnsi="Times New Roman" w:cs="Times New Roman"/>
          <w:sz w:val="26"/>
          <w:szCs w:val="26"/>
        </w:rPr>
        <w:t xml:space="preserve"> Theo </w:t>
      </w:r>
      <w:proofErr w:type="spellStart"/>
      <w:r w:rsidRPr="004960EA">
        <w:rPr>
          <w:rFonts w:ascii="Times New Roman" w:hAnsi="Times New Roman" w:cs="Times New Roman"/>
          <w:sz w:val="26"/>
          <w:szCs w:val="26"/>
        </w:rPr>
        <w:t>dõi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số</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lượng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phiếu</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và</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tỷ</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lệ</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xử</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lý</w:t>
      </w:r>
      <w:proofErr w:type="spellEnd"/>
      <w:r w:rsidRPr="004960EA">
        <w:rPr>
          <w:rFonts w:ascii="Times New Roman" w:hAnsi="Times New Roman" w:cs="Times New Roman"/>
          <w:sz w:val="26"/>
          <w:szCs w:val="26"/>
        </w:rPr>
        <w:t>.</w:t>
      </w:r>
    </w:p>
    <w:p w14:paraId="0E851FAF" w14:textId="77777777" w:rsidR="00AC5BE8" w:rsidRPr="004960EA" w:rsidRDefault="00AC5BE8" w:rsidP="004960EA">
      <w:pPr>
        <w:pStyle w:val="Heading2"/>
        <w:spacing w:line="360" w:lineRule="auto"/>
        <w:rPr>
          <w:rFonts w:cs="Times New Roman"/>
        </w:rPr>
      </w:pPr>
      <w:bookmarkStart w:id="21" w:name="_Toc208917918"/>
      <w:r w:rsidRPr="004960EA">
        <w:rPr>
          <w:rFonts w:cs="Times New Roman"/>
        </w:rPr>
        <w:t xml:space="preserve">3.4. </w:t>
      </w:r>
      <w:proofErr w:type="spellStart"/>
      <w:r w:rsidRPr="004960EA">
        <w:rPr>
          <w:rFonts w:cs="Times New Roman"/>
        </w:rPr>
        <w:t>Dành</w:t>
      </w:r>
      <w:proofErr w:type="spellEnd"/>
      <w:r w:rsidRPr="004960EA">
        <w:rPr>
          <w:rFonts w:cs="Times New Roman"/>
        </w:rPr>
        <w:t xml:space="preserve"> </w:t>
      </w:r>
      <w:proofErr w:type="spellStart"/>
      <w:r w:rsidRPr="004960EA">
        <w:rPr>
          <w:rFonts w:cs="Times New Roman"/>
        </w:rPr>
        <w:t>cho</w:t>
      </w:r>
      <w:proofErr w:type="spellEnd"/>
      <w:r w:rsidRPr="004960EA">
        <w:rPr>
          <w:rFonts w:cs="Times New Roman"/>
        </w:rPr>
        <w:t xml:space="preserve"> Quản </w:t>
      </w:r>
      <w:proofErr w:type="spellStart"/>
      <w:r w:rsidRPr="004960EA">
        <w:rPr>
          <w:rFonts w:cs="Times New Roman"/>
        </w:rPr>
        <w:t>trị</w:t>
      </w:r>
      <w:proofErr w:type="spellEnd"/>
      <w:r w:rsidRPr="004960EA">
        <w:rPr>
          <w:rFonts w:cs="Times New Roman"/>
        </w:rPr>
        <w:t xml:space="preserve"> </w:t>
      </w:r>
      <w:proofErr w:type="spellStart"/>
      <w:r w:rsidRPr="004960EA">
        <w:rPr>
          <w:rFonts w:cs="Times New Roman"/>
        </w:rPr>
        <w:t>viên</w:t>
      </w:r>
      <w:proofErr w:type="spellEnd"/>
      <w:r w:rsidRPr="004960EA">
        <w:rPr>
          <w:rFonts w:cs="Times New Roman"/>
        </w:rPr>
        <w:t xml:space="preserve"> (Admin)</w:t>
      </w:r>
      <w:bookmarkEnd w:id="21"/>
    </w:p>
    <w:p w14:paraId="241D36A5" w14:textId="77777777" w:rsidR="00AC5BE8" w:rsidRPr="004960EA" w:rsidRDefault="00AC5BE8" w:rsidP="004960EA">
      <w:pPr>
        <w:numPr>
          <w:ilvl w:val="0"/>
          <w:numId w:val="45"/>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 xml:space="preserve">Quản </w:t>
      </w:r>
      <w:proofErr w:type="spellStart"/>
      <w:r w:rsidRPr="004960EA">
        <w:rPr>
          <w:rFonts w:ascii="Times New Roman" w:hAnsi="Times New Roman" w:cs="Times New Roman"/>
          <w:b/>
          <w:bCs/>
          <w:sz w:val="26"/>
          <w:szCs w:val="26"/>
        </w:rPr>
        <w:t>lý</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người</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dùng</w:t>
      </w:r>
      <w:proofErr w:type="spellEnd"/>
      <w:r w:rsidRPr="004960EA">
        <w:rPr>
          <w:rFonts w:ascii="Times New Roman" w:hAnsi="Times New Roman" w:cs="Times New Roman"/>
          <w:b/>
          <w:bCs/>
          <w:sz w:val="26"/>
          <w:szCs w:val="26"/>
        </w:rPr>
        <w:t>:</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Thêm</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sửa</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xóa</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tài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khoản</w:t>
      </w:r>
      <w:proofErr w:type="spellEnd"/>
      <w:r w:rsidRPr="004960EA">
        <w:rPr>
          <w:rFonts w:ascii="Times New Roman" w:hAnsi="Times New Roman" w:cs="Times New Roman"/>
          <w:sz w:val="26"/>
          <w:szCs w:val="26"/>
        </w:rPr>
        <w:t>.</w:t>
      </w:r>
    </w:p>
    <w:p w14:paraId="0FC62904" w14:textId="77777777" w:rsidR="00AC5BE8" w:rsidRPr="004960EA" w:rsidRDefault="00AC5BE8" w:rsidP="004960EA">
      <w:pPr>
        <w:numPr>
          <w:ilvl w:val="0"/>
          <w:numId w:val="45"/>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Duyệt</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hồ</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sơ</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hướng</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dẫn</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viên</w:t>
      </w:r>
      <w:proofErr w:type="spellEnd"/>
      <w:r w:rsidRPr="004960EA">
        <w:rPr>
          <w:rFonts w:ascii="Times New Roman" w:hAnsi="Times New Roman" w:cs="Times New Roman"/>
          <w:b/>
          <w:bCs/>
          <w:sz w:val="26"/>
          <w:szCs w:val="26"/>
        </w:rPr>
        <w:t>:</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Xác</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minh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chứng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chỉ</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quyết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định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cho</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phép</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hoạt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động</w:t>
      </w:r>
      <w:proofErr w:type="spellEnd"/>
      <w:r w:rsidRPr="004960EA">
        <w:rPr>
          <w:rFonts w:ascii="Times New Roman" w:hAnsi="Times New Roman" w:cs="Times New Roman"/>
          <w:sz w:val="26"/>
          <w:szCs w:val="26"/>
        </w:rPr>
        <w:t>.</w:t>
      </w:r>
    </w:p>
    <w:p w14:paraId="40204676" w14:textId="77777777" w:rsidR="00AC5BE8" w:rsidRPr="004960EA" w:rsidRDefault="00AC5BE8" w:rsidP="004960EA">
      <w:pPr>
        <w:numPr>
          <w:ilvl w:val="0"/>
          <w:numId w:val="45"/>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 xml:space="preserve">Quản </w:t>
      </w:r>
      <w:proofErr w:type="spellStart"/>
      <w:r w:rsidRPr="004960EA">
        <w:rPr>
          <w:rFonts w:ascii="Times New Roman" w:hAnsi="Times New Roman" w:cs="Times New Roman"/>
          <w:b/>
          <w:bCs/>
          <w:sz w:val="26"/>
          <w:szCs w:val="26"/>
        </w:rPr>
        <w:t>lý</w:t>
      </w:r>
      <w:proofErr w:type="spellEnd"/>
      <w:r w:rsidRPr="004960EA">
        <w:rPr>
          <w:rFonts w:ascii="Times New Roman" w:hAnsi="Times New Roman" w:cs="Times New Roman"/>
          <w:b/>
          <w:bCs/>
          <w:sz w:val="26"/>
          <w:szCs w:val="26"/>
        </w:rPr>
        <w:t xml:space="preserve"> booking &amp; tour:</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Giám</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sát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danh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sách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xử</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lý</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tranh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chấp</w:t>
      </w:r>
      <w:proofErr w:type="spellEnd"/>
      <w:r w:rsidRPr="004960EA">
        <w:rPr>
          <w:rFonts w:ascii="Times New Roman" w:hAnsi="Times New Roman" w:cs="Times New Roman"/>
          <w:sz w:val="26"/>
          <w:szCs w:val="26"/>
        </w:rPr>
        <w:t>.</w:t>
      </w:r>
    </w:p>
    <w:p w14:paraId="313BE5B3" w14:textId="77777777" w:rsidR="00AC5BE8" w:rsidRPr="004960EA" w:rsidRDefault="00AC5BE8" w:rsidP="004960EA">
      <w:pPr>
        <w:numPr>
          <w:ilvl w:val="0"/>
          <w:numId w:val="45"/>
        </w:numPr>
        <w:spacing w:line="360" w:lineRule="auto"/>
        <w:rPr>
          <w:rFonts w:ascii="Times New Roman" w:hAnsi="Times New Roman" w:cs="Times New Roman"/>
          <w:sz w:val="26"/>
          <w:szCs w:val="26"/>
        </w:rPr>
      </w:pPr>
      <w:r w:rsidRPr="004960EA">
        <w:rPr>
          <w:rFonts w:ascii="Times New Roman" w:hAnsi="Times New Roman" w:cs="Times New Roman"/>
          <w:b/>
          <w:bCs/>
          <w:sz w:val="26"/>
          <w:szCs w:val="26"/>
        </w:rPr>
        <w:t xml:space="preserve">Quản </w:t>
      </w:r>
      <w:proofErr w:type="spellStart"/>
      <w:r w:rsidRPr="004960EA">
        <w:rPr>
          <w:rFonts w:ascii="Times New Roman" w:hAnsi="Times New Roman" w:cs="Times New Roman"/>
          <w:b/>
          <w:bCs/>
          <w:sz w:val="26"/>
          <w:szCs w:val="26"/>
        </w:rPr>
        <w:t>lý</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đánh</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giá</w:t>
      </w:r>
      <w:proofErr w:type="spellEnd"/>
      <w:r w:rsidRPr="004960EA">
        <w:rPr>
          <w:rFonts w:ascii="Times New Roman" w:hAnsi="Times New Roman" w:cs="Times New Roman"/>
          <w:b/>
          <w:bCs/>
          <w:sz w:val="26"/>
          <w:szCs w:val="26"/>
        </w:rPr>
        <w:t>:</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Kiểm</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duyệt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nội</w:t>
      </w:r>
      <w:proofErr w:type="spellEnd"/>
      <w:r w:rsidRPr="004960EA">
        <w:rPr>
          <w:rFonts w:ascii="Times New Roman" w:hAnsi="Times New Roman" w:cs="Times New Roman"/>
          <w:sz w:val="26"/>
          <w:szCs w:val="26"/>
        </w:rPr>
        <w:t xml:space="preserve"> dung </w:t>
      </w:r>
      <w:proofErr w:type="spellStart"/>
      <w:r w:rsidRPr="004960EA">
        <w:rPr>
          <w:rFonts w:ascii="Times New Roman" w:hAnsi="Times New Roman" w:cs="Times New Roman"/>
          <w:sz w:val="26"/>
          <w:szCs w:val="26"/>
        </w:rPr>
        <w:t>phản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hồi</w:t>
      </w:r>
      <w:proofErr w:type="spellEnd"/>
      <w:r w:rsidRPr="004960EA">
        <w:rPr>
          <w:rFonts w:ascii="Times New Roman" w:hAnsi="Times New Roman" w:cs="Times New Roman"/>
          <w:sz w:val="26"/>
          <w:szCs w:val="26"/>
        </w:rPr>
        <w:t>.</w:t>
      </w:r>
    </w:p>
    <w:p w14:paraId="384A7D21" w14:textId="056D07B0" w:rsidR="00AC5BE8" w:rsidRPr="004960EA" w:rsidRDefault="00AC5BE8" w:rsidP="004960EA">
      <w:pPr>
        <w:numPr>
          <w:ilvl w:val="0"/>
          <w:numId w:val="45"/>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Thống</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kê</w:t>
      </w:r>
      <w:proofErr w:type="spellEnd"/>
      <w:r w:rsidRPr="004960EA">
        <w:rPr>
          <w:rFonts w:ascii="Times New Roman" w:hAnsi="Times New Roman" w:cs="Times New Roman"/>
          <w:b/>
          <w:bCs/>
          <w:sz w:val="26"/>
          <w:szCs w:val="26"/>
        </w:rPr>
        <w:t xml:space="preserve"> &amp; </w:t>
      </w:r>
      <w:proofErr w:type="spellStart"/>
      <w:r w:rsidRPr="004960EA">
        <w:rPr>
          <w:rFonts w:ascii="Times New Roman" w:hAnsi="Times New Roman" w:cs="Times New Roman"/>
          <w:b/>
          <w:bCs/>
          <w:sz w:val="26"/>
          <w:szCs w:val="26"/>
        </w:rPr>
        <w:t>báo</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cáo</w:t>
      </w:r>
      <w:proofErr w:type="spellEnd"/>
      <w:r w:rsidRPr="004960EA">
        <w:rPr>
          <w:rFonts w:ascii="Times New Roman" w:hAnsi="Times New Roman" w:cs="Times New Roman"/>
          <w:b/>
          <w:bCs/>
          <w:sz w:val="26"/>
          <w:szCs w:val="26"/>
        </w:rPr>
        <w:t>:</w:t>
      </w:r>
      <w:r w:rsidRPr="004960EA">
        <w:rPr>
          <w:rFonts w:ascii="Times New Roman" w:hAnsi="Times New Roman" w:cs="Times New Roman"/>
          <w:sz w:val="26"/>
          <w:szCs w:val="26"/>
        </w:rPr>
        <w:t xml:space="preserve"> Doanh </w:t>
      </w:r>
      <w:proofErr w:type="spellStart"/>
      <w:r w:rsidRPr="004960EA">
        <w:rPr>
          <w:rFonts w:ascii="Times New Roman" w:hAnsi="Times New Roman" w:cs="Times New Roman"/>
          <w:sz w:val="26"/>
          <w:szCs w:val="26"/>
        </w:rPr>
        <w:t>thu</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số</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lượng</w:t>
      </w:r>
      <w:proofErr w:type="spellEnd"/>
      <w:r w:rsidRPr="004960EA">
        <w:rPr>
          <w:rFonts w:ascii="Times New Roman" w:hAnsi="Times New Roman" w:cs="Times New Roman"/>
          <w:sz w:val="26"/>
          <w:szCs w:val="26"/>
        </w:rPr>
        <w:t xml:space="preserve"> booking, </w:t>
      </w:r>
      <w:proofErr w:type="spellStart"/>
      <w:r w:rsidRPr="004960EA">
        <w:rPr>
          <w:rFonts w:ascii="Times New Roman" w:hAnsi="Times New Roman" w:cs="Times New Roman"/>
          <w:sz w:val="26"/>
          <w:szCs w:val="26"/>
        </w:rPr>
        <w:t>đánh</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giá</w:t>
      </w:r>
      <w:proofErr w:type="spellEnd"/>
      <w:r w:rsidRPr="004960EA">
        <w:rPr>
          <w:rFonts w:ascii="Times New Roman" w:hAnsi="Times New Roman" w:cs="Times New Roman"/>
          <w:sz w:val="26"/>
          <w:szCs w:val="26"/>
        </w:rPr>
        <w:t>.</w:t>
      </w:r>
    </w:p>
    <w:p w14:paraId="1E690599" w14:textId="6F38BFA2" w:rsidR="00AC5BE8" w:rsidRPr="004960EA" w:rsidRDefault="00AC5BE8" w:rsidP="004960EA">
      <w:pPr>
        <w:pStyle w:val="Heading2"/>
        <w:spacing w:line="360" w:lineRule="auto"/>
        <w:rPr>
          <w:rFonts w:cs="Times New Roman"/>
        </w:rPr>
      </w:pPr>
      <w:bookmarkStart w:id="22" w:name="_Toc208917919"/>
      <w:r w:rsidRPr="004960EA">
        <w:rPr>
          <w:rFonts w:cs="Times New Roman"/>
        </w:rPr>
        <w:t xml:space="preserve">3.5. Các </w:t>
      </w:r>
      <w:proofErr w:type="spellStart"/>
      <w:r w:rsidRPr="004960EA">
        <w:rPr>
          <w:rFonts w:cs="Times New Roman"/>
        </w:rPr>
        <w:t>lỗi</w:t>
      </w:r>
      <w:proofErr w:type="spellEnd"/>
      <w:r w:rsidRPr="004960EA">
        <w:rPr>
          <w:rFonts w:cs="Times New Roman"/>
        </w:rPr>
        <w:t xml:space="preserve"> </w:t>
      </w:r>
      <w:proofErr w:type="spellStart"/>
      <w:r w:rsidRPr="004960EA">
        <w:rPr>
          <w:rFonts w:cs="Times New Roman"/>
        </w:rPr>
        <w:t>thường</w:t>
      </w:r>
      <w:proofErr w:type="spellEnd"/>
      <w:r w:rsidRPr="004960EA">
        <w:rPr>
          <w:rFonts w:cs="Times New Roman"/>
        </w:rPr>
        <w:t xml:space="preserve"> </w:t>
      </w:r>
      <w:proofErr w:type="spellStart"/>
      <w:r w:rsidRPr="004960EA">
        <w:rPr>
          <w:rFonts w:cs="Times New Roman"/>
        </w:rPr>
        <w:t>gặp</w:t>
      </w:r>
      <w:proofErr w:type="spellEnd"/>
      <w:r w:rsidRPr="004960EA">
        <w:rPr>
          <w:rFonts w:cs="Times New Roman"/>
        </w:rPr>
        <w:t xml:space="preserve"> </w:t>
      </w:r>
      <w:proofErr w:type="spellStart"/>
      <w:r w:rsidRPr="004960EA">
        <w:rPr>
          <w:rFonts w:cs="Times New Roman"/>
        </w:rPr>
        <w:t>và</w:t>
      </w:r>
      <w:proofErr w:type="spellEnd"/>
      <w:r w:rsidRPr="004960EA">
        <w:rPr>
          <w:rFonts w:cs="Times New Roman"/>
        </w:rPr>
        <w:t xml:space="preserve"> </w:t>
      </w:r>
      <w:proofErr w:type="spellStart"/>
      <w:r w:rsidRPr="004960EA">
        <w:rPr>
          <w:rFonts w:cs="Times New Roman"/>
        </w:rPr>
        <w:t>cách</w:t>
      </w:r>
      <w:proofErr w:type="spellEnd"/>
      <w:r w:rsidRPr="004960EA">
        <w:rPr>
          <w:rFonts w:cs="Times New Roman"/>
        </w:rPr>
        <w:t xml:space="preserve"> </w:t>
      </w:r>
      <w:proofErr w:type="spellStart"/>
      <w:r w:rsidRPr="004960EA">
        <w:rPr>
          <w:rFonts w:cs="Times New Roman"/>
        </w:rPr>
        <w:t>xử</w:t>
      </w:r>
      <w:proofErr w:type="spellEnd"/>
      <w:r w:rsidRPr="004960EA">
        <w:rPr>
          <w:rFonts w:cs="Times New Roman"/>
        </w:rPr>
        <w:t xml:space="preserve"> </w:t>
      </w:r>
      <w:proofErr w:type="spellStart"/>
      <w:r w:rsidRPr="004960EA">
        <w:rPr>
          <w:rFonts w:cs="Times New Roman"/>
        </w:rPr>
        <w:t>lý</w:t>
      </w:r>
      <w:proofErr w:type="spellEnd"/>
      <w:r w:rsidRPr="004960EA">
        <w:rPr>
          <w:rFonts w:cs="Times New Roman"/>
        </w:rPr>
        <w:t>:</w:t>
      </w:r>
      <w:bookmarkEnd w:id="22"/>
    </w:p>
    <w:p w14:paraId="79B211D4" w14:textId="77777777" w:rsidR="00AC5BE8" w:rsidRPr="004960EA" w:rsidRDefault="00AC5BE8" w:rsidP="004960EA">
      <w:pPr>
        <w:numPr>
          <w:ilvl w:val="0"/>
          <w:numId w:val="46"/>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Không</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đăng</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nhập</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được</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sz w:val="26"/>
          <w:szCs w:val="26"/>
        </w:rPr>
        <w:t>Kiểm</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tra</w:t>
      </w:r>
      <w:proofErr w:type="spellEnd"/>
      <w:r w:rsidRPr="004960EA">
        <w:rPr>
          <w:rFonts w:ascii="Times New Roman" w:hAnsi="Times New Roman" w:cs="Times New Roman"/>
          <w:sz w:val="26"/>
          <w:szCs w:val="26"/>
        </w:rPr>
        <w:t xml:space="preserve"> email/</w:t>
      </w:r>
      <w:proofErr w:type="spellStart"/>
      <w:r w:rsidRPr="004960EA">
        <w:rPr>
          <w:rFonts w:ascii="Times New Roman" w:hAnsi="Times New Roman" w:cs="Times New Roman"/>
          <w:sz w:val="26"/>
          <w:szCs w:val="26"/>
        </w:rPr>
        <w:t>mật</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khẩu</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hoặc</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dùng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chức</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năng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i/>
          <w:iCs/>
          <w:sz w:val="26"/>
          <w:szCs w:val="26"/>
        </w:rPr>
        <w:t>Quên</w:t>
      </w:r>
      <w:proofErr w:type="spellEnd"/>
      <w:r w:rsidRPr="004960EA">
        <w:rPr>
          <w:rFonts w:ascii="Times New Roman" w:hAnsi="Times New Roman" w:cs="Times New Roman"/>
          <w:i/>
          <w:iCs/>
          <w:sz w:val="26"/>
          <w:szCs w:val="26"/>
        </w:rPr>
        <w:t xml:space="preserve"> </w:t>
      </w:r>
      <w:proofErr w:type="spellStart"/>
      <w:r w:rsidRPr="004960EA">
        <w:rPr>
          <w:rFonts w:ascii="Times New Roman" w:hAnsi="Times New Roman" w:cs="Times New Roman"/>
          <w:i/>
          <w:iCs/>
          <w:sz w:val="26"/>
          <w:szCs w:val="26"/>
        </w:rPr>
        <w:t>mật</w:t>
      </w:r>
      <w:proofErr w:type="spellEnd"/>
      <w:r w:rsidRPr="004960EA">
        <w:rPr>
          <w:rFonts w:ascii="Times New Roman" w:hAnsi="Times New Roman" w:cs="Times New Roman"/>
          <w:i/>
          <w:iCs/>
          <w:sz w:val="26"/>
          <w:szCs w:val="26"/>
        </w:rPr>
        <w:t xml:space="preserve"> </w:t>
      </w:r>
      <w:proofErr w:type="spellStart"/>
      <w:r w:rsidRPr="004960EA">
        <w:rPr>
          <w:rFonts w:ascii="Times New Roman" w:hAnsi="Times New Roman" w:cs="Times New Roman"/>
          <w:i/>
          <w:iCs/>
          <w:sz w:val="26"/>
          <w:szCs w:val="26"/>
        </w:rPr>
        <w:t>khẩu</w:t>
      </w:r>
      <w:proofErr w:type="spellEnd"/>
      <w:r w:rsidRPr="004960EA">
        <w:rPr>
          <w:rFonts w:ascii="Times New Roman" w:hAnsi="Times New Roman" w:cs="Times New Roman"/>
          <w:sz w:val="26"/>
          <w:szCs w:val="26"/>
        </w:rPr>
        <w:t>.</w:t>
      </w:r>
    </w:p>
    <w:p w14:paraId="3F62E3FB" w14:textId="77777777" w:rsidR="00AC5BE8" w:rsidRPr="004960EA" w:rsidRDefault="00AC5BE8" w:rsidP="004960EA">
      <w:pPr>
        <w:numPr>
          <w:ilvl w:val="0"/>
          <w:numId w:val="46"/>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Không</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nhận</w:t>
      </w:r>
      <w:proofErr w:type="spellEnd"/>
      <w:r w:rsidRPr="004960EA">
        <w:rPr>
          <w:rFonts w:ascii="Times New Roman" w:hAnsi="Times New Roman" w:cs="Times New Roman"/>
          <w:b/>
          <w:bCs/>
          <w:sz w:val="26"/>
          <w:szCs w:val="26"/>
        </w:rPr>
        <w:t xml:space="preserve"> OTP</w:t>
      </w:r>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Kiểm</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tra</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hộp</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thư</w:t>
      </w:r>
      <w:proofErr w:type="spellEnd"/>
      <w:r w:rsidRPr="004960EA">
        <w:rPr>
          <w:rFonts w:ascii="Times New Roman" w:hAnsi="Times New Roman" w:cs="Times New Roman"/>
          <w:sz w:val="26"/>
          <w:szCs w:val="26"/>
        </w:rPr>
        <w:t xml:space="preserve"> spam, </w:t>
      </w:r>
      <w:proofErr w:type="spellStart"/>
      <w:r w:rsidRPr="004960EA">
        <w:rPr>
          <w:rFonts w:ascii="Times New Roman" w:hAnsi="Times New Roman" w:cs="Times New Roman"/>
          <w:sz w:val="26"/>
          <w:szCs w:val="26"/>
        </w:rPr>
        <w:t>nếu</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vẫn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không</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có</w:t>
      </w:r>
      <w:proofErr w:type="spellEnd"/>
      <w:r w:rsidRPr="004960EA">
        <w:rPr>
          <w:rFonts w:ascii="Times New Roman" w:hAnsi="Times New Roman" w:cs="Times New Roman"/>
          <w:sz w:val="26"/>
          <w:szCs w:val="26"/>
        </w:rPr>
        <w:t xml:space="preserve"> → </w:t>
      </w:r>
      <w:proofErr w:type="spellStart"/>
      <w:r w:rsidRPr="004960EA">
        <w:rPr>
          <w:rFonts w:ascii="Times New Roman" w:hAnsi="Times New Roman" w:cs="Times New Roman"/>
          <w:sz w:val="26"/>
          <w:szCs w:val="26"/>
        </w:rPr>
        <w:t>tạo</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phiếu</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hỗ</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trợ</w:t>
      </w:r>
      <w:proofErr w:type="spellEnd"/>
      <w:r w:rsidRPr="004960EA">
        <w:rPr>
          <w:rFonts w:ascii="Times New Roman" w:hAnsi="Times New Roman" w:cs="Times New Roman"/>
          <w:sz w:val="26"/>
          <w:szCs w:val="26"/>
        </w:rPr>
        <w:t>.</w:t>
      </w:r>
    </w:p>
    <w:p w14:paraId="7AA54EA0" w14:textId="524F813F" w:rsidR="00DC4B07" w:rsidRDefault="00AC5BE8" w:rsidP="004960EA">
      <w:pPr>
        <w:numPr>
          <w:ilvl w:val="0"/>
          <w:numId w:val="46"/>
        </w:numPr>
        <w:spacing w:line="360" w:lineRule="auto"/>
        <w:rPr>
          <w:rFonts w:ascii="Times New Roman" w:hAnsi="Times New Roman" w:cs="Times New Roman"/>
          <w:sz w:val="26"/>
          <w:szCs w:val="26"/>
        </w:rPr>
      </w:pPr>
      <w:proofErr w:type="spellStart"/>
      <w:r w:rsidRPr="004960EA">
        <w:rPr>
          <w:rFonts w:ascii="Times New Roman" w:hAnsi="Times New Roman" w:cs="Times New Roman"/>
          <w:b/>
          <w:bCs/>
          <w:sz w:val="26"/>
          <w:szCs w:val="26"/>
        </w:rPr>
        <w:t>Không</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thấy</w:t>
      </w:r>
      <w:proofErr w:type="spellEnd"/>
      <w:r w:rsidRPr="004960EA">
        <w:rPr>
          <w:rFonts w:ascii="Times New Roman" w:hAnsi="Times New Roman" w:cs="Times New Roman"/>
          <w:b/>
          <w:bCs/>
          <w:sz w:val="26"/>
          <w:szCs w:val="26"/>
        </w:rPr>
        <w:t xml:space="preserve"> tour/</w:t>
      </w:r>
      <w:proofErr w:type="spellStart"/>
      <w:r w:rsidRPr="004960EA">
        <w:rPr>
          <w:rFonts w:ascii="Times New Roman" w:hAnsi="Times New Roman" w:cs="Times New Roman"/>
          <w:b/>
          <w:bCs/>
          <w:sz w:val="26"/>
          <w:szCs w:val="26"/>
        </w:rPr>
        <w:t>hướng</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dẫn</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viên</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sz w:val="26"/>
          <w:szCs w:val="26"/>
        </w:rPr>
        <w:t>Thử</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đổi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bộ</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lọc</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tìm</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kiếm</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hoặc</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liên</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hệ</w:t>
      </w:r>
      <w:proofErr w:type="spellEnd"/>
      <w:r w:rsidRPr="004960EA">
        <w:rPr>
          <w:rFonts w:ascii="Times New Roman" w:hAnsi="Times New Roman" w:cs="Times New Roman"/>
          <w:sz w:val="26"/>
          <w:szCs w:val="26"/>
        </w:rPr>
        <w:t xml:space="preserve"> admin.</w:t>
      </w:r>
    </w:p>
    <w:p w14:paraId="3DB26C48" w14:textId="77777777" w:rsidR="001E7E6B" w:rsidRDefault="001E7E6B" w:rsidP="001E7E6B">
      <w:pPr>
        <w:spacing w:line="360" w:lineRule="auto"/>
        <w:rPr>
          <w:rFonts w:ascii="Times New Roman" w:hAnsi="Times New Roman" w:cs="Times New Roman"/>
          <w:sz w:val="26"/>
          <w:szCs w:val="26"/>
        </w:rPr>
      </w:pPr>
    </w:p>
    <w:p w14:paraId="73E3F469" w14:textId="77777777" w:rsidR="001E7E6B" w:rsidRPr="00A57A55" w:rsidRDefault="001E7E6B" w:rsidP="001E7E6B">
      <w:pPr>
        <w:spacing w:line="360" w:lineRule="auto"/>
        <w:rPr>
          <w:rFonts w:ascii="Times New Roman" w:hAnsi="Times New Roman" w:cs="Times New Roman"/>
          <w:sz w:val="26"/>
          <w:szCs w:val="26"/>
        </w:rPr>
      </w:pPr>
    </w:p>
    <w:p w14:paraId="782F5ABF" w14:textId="7E406EA0" w:rsidR="00136011" w:rsidRPr="004960EA" w:rsidRDefault="00136011" w:rsidP="004960EA">
      <w:pPr>
        <w:pStyle w:val="Heading1"/>
        <w:spacing w:line="360" w:lineRule="auto"/>
        <w:rPr>
          <w:rFonts w:cs="Times New Roman"/>
          <w:sz w:val="26"/>
          <w:szCs w:val="26"/>
        </w:rPr>
      </w:pPr>
      <w:bookmarkStart w:id="23" w:name="_Toc208917920"/>
      <w:r w:rsidRPr="004960EA">
        <w:rPr>
          <w:rFonts w:cs="Times New Roman"/>
          <w:sz w:val="26"/>
          <w:szCs w:val="26"/>
        </w:rPr>
        <w:t>PHẦN 4: THÔNG TIN LIÊN HỆ HỖ TRỢ</w:t>
      </w:r>
      <w:bookmarkEnd w:id="23"/>
    </w:p>
    <w:p w14:paraId="1E326A50" w14:textId="77777777" w:rsidR="00136011" w:rsidRPr="004960EA" w:rsidRDefault="00136011" w:rsidP="004960EA">
      <w:pPr>
        <w:spacing w:line="360" w:lineRule="auto"/>
        <w:rPr>
          <w:rFonts w:ascii="Times New Roman" w:hAnsi="Times New Roman" w:cs="Times New Roman"/>
          <w:b/>
          <w:bCs/>
          <w:sz w:val="26"/>
          <w:szCs w:val="26"/>
        </w:rPr>
      </w:pPr>
      <w:r w:rsidRPr="004960EA">
        <w:rPr>
          <w:rFonts w:ascii="Times New Roman" w:hAnsi="Times New Roman" w:cs="Times New Roman"/>
          <w:b/>
          <w:bCs/>
          <w:sz w:val="26"/>
          <w:szCs w:val="26"/>
        </w:rPr>
        <w:t xml:space="preserve">Email </w:t>
      </w:r>
      <w:proofErr w:type="spellStart"/>
      <w:r w:rsidRPr="004960EA">
        <w:rPr>
          <w:rFonts w:ascii="Times New Roman" w:hAnsi="Times New Roman" w:cs="Times New Roman"/>
          <w:b/>
          <w:bCs/>
          <w:sz w:val="26"/>
          <w:szCs w:val="26"/>
        </w:rPr>
        <w:t>hỗ</w:t>
      </w:r>
      <w:proofErr w:type="spellEnd"/>
      <w:r w:rsidRPr="004960EA">
        <w:rPr>
          <w:rFonts w:ascii="Times New Roman" w:hAnsi="Times New Roman" w:cs="Times New Roman"/>
          <w:b/>
          <w:bCs/>
          <w:sz w:val="26"/>
          <w:szCs w:val="26"/>
        </w:rPr>
        <w:t xml:space="preserve"> </w:t>
      </w:r>
      <w:proofErr w:type="spellStart"/>
      <w:r w:rsidRPr="004960EA">
        <w:rPr>
          <w:rFonts w:ascii="Times New Roman" w:hAnsi="Times New Roman" w:cs="Times New Roman"/>
          <w:b/>
          <w:bCs/>
          <w:sz w:val="26"/>
          <w:szCs w:val="26"/>
        </w:rPr>
        <w:t>trợ</w:t>
      </w:r>
      <w:proofErr w:type="spellEnd"/>
      <w:r w:rsidRPr="004960EA">
        <w:rPr>
          <w:rFonts w:ascii="Times New Roman" w:hAnsi="Times New Roman" w:cs="Times New Roman"/>
          <w:b/>
          <w:bCs/>
          <w:sz w:val="26"/>
          <w:szCs w:val="26"/>
        </w:rPr>
        <w:t xml:space="preserve">: </w:t>
      </w:r>
    </w:p>
    <w:p w14:paraId="386518C8" w14:textId="59B56327" w:rsidR="00136011" w:rsidRPr="004960EA" w:rsidRDefault="00136011" w:rsidP="004960EA">
      <w:pPr>
        <w:pStyle w:val="ListParagraph"/>
        <w:numPr>
          <w:ilvl w:val="0"/>
          <w:numId w:val="49"/>
        </w:numPr>
        <w:spacing w:line="360" w:lineRule="auto"/>
        <w:rPr>
          <w:rFonts w:ascii="Times New Roman" w:hAnsi="Times New Roman" w:cs="Times New Roman"/>
          <w:sz w:val="26"/>
          <w:szCs w:val="26"/>
        </w:rPr>
      </w:pPr>
      <w:hyperlink r:id="rId16" w:history="1">
        <w:r w:rsidRPr="004960EA">
          <w:rPr>
            <w:rStyle w:val="Hyperlink"/>
            <w:rFonts w:ascii="Times New Roman" w:hAnsi="Times New Roman" w:cs="Times New Roman"/>
            <w:sz w:val="26"/>
            <w:szCs w:val="26"/>
          </w:rPr>
          <w:t>2251120118@ut.edu.vn</w:t>
        </w:r>
      </w:hyperlink>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Người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phụ</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trách</w:t>
      </w:r>
      <w:proofErr w:type="spellEnd"/>
      <w:r w:rsidRPr="004960EA">
        <w:rPr>
          <w:rFonts w:ascii="Times New Roman" w:hAnsi="Times New Roman" w:cs="Times New Roman"/>
          <w:sz w:val="26"/>
          <w:szCs w:val="26"/>
        </w:rPr>
        <w:t>: Đặng Minh Tiến)</w:t>
      </w:r>
    </w:p>
    <w:p w14:paraId="4B2C70F5" w14:textId="3AF397B7" w:rsidR="00136011" w:rsidRPr="004960EA" w:rsidRDefault="00136011" w:rsidP="004960EA">
      <w:pPr>
        <w:pStyle w:val="ListParagraph"/>
        <w:numPr>
          <w:ilvl w:val="0"/>
          <w:numId w:val="49"/>
        </w:numPr>
        <w:spacing w:line="360" w:lineRule="auto"/>
        <w:rPr>
          <w:rFonts w:ascii="Times New Roman" w:hAnsi="Times New Roman" w:cs="Times New Roman"/>
          <w:sz w:val="26"/>
          <w:szCs w:val="26"/>
        </w:rPr>
      </w:pPr>
      <w:hyperlink r:id="rId17" w:history="1">
        <w:r w:rsidRPr="004960EA">
          <w:rPr>
            <w:rStyle w:val="Hyperlink"/>
            <w:rFonts w:ascii="Times New Roman" w:hAnsi="Times New Roman" w:cs="Times New Roman"/>
            <w:sz w:val="26"/>
            <w:szCs w:val="26"/>
          </w:rPr>
          <w:t>2251120124@ut.edu.vn</w:t>
        </w:r>
      </w:hyperlink>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Người</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phụ</w:t>
      </w:r>
      <w:proofErr w:type="spellEnd"/>
      <w:r w:rsidRPr="004960EA">
        <w:rPr>
          <w:rFonts w:ascii="Times New Roman" w:hAnsi="Times New Roman" w:cs="Times New Roman"/>
          <w:sz w:val="26"/>
          <w:szCs w:val="26"/>
        </w:rPr>
        <w:t xml:space="preserve"> </w:t>
      </w:r>
      <w:proofErr w:type="spellStart"/>
      <w:r w:rsidRPr="004960EA">
        <w:rPr>
          <w:rFonts w:ascii="Times New Roman" w:hAnsi="Times New Roman" w:cs="Times New Roman"/>
          <w:sz w:val="26"/>
          <w:szCs w:val="26"/>
        </w:rPr>
        <w:t>trách</w:t>
      </w:r>
      <w:proofErr w:type="spellEnd"/>
      <w:r w:rsidRPr="004960EA">
        <w:rPr>
          <w:rFonts w:ascii="Times New Roman" w:hAnsi="Times New Roman" w:cs="Times New Roman"/>
          <w:sz w:val="26"/>
          <w:szCs w:val="26"/>
        </w:rPr>
        <w:t xml:space="preserve">: Phạm Công </w:t>
      </w:r>
      <w:proofErr w:type="spellStart"/>
      <w:r w:rsidRPr="004960EA">
        <w:rPr>
          <w:rFonts w:ascii="Times New Roman" w:hAnsi="Times New Roman" w:cs="Times New Roman"/>
          <w:sz w:val="26"/>
          <w:szCs w:val="26"/>
        </w:rPr>
        <w:t>Trứ</w:t>
      </w:r>
      <w:proofErr w:type="spellEnd"/>
      <w:r w:rsidRPr="004960EA">
        <w:rPr>
          <w:rFonts w:ascii="Times New Roman" w:hAnsi="Times New Roman" w:cs="Times New Roman"/>
          <w:sz w:val="26"/>
          <w:szCs w:val="26"/>
        </w:rPr>
        <w:t>)</w:t>
      </w:r>
    </w:p>
    <w:p w14:paraId="656B56DA" w14:textId="54E8304F" w:rsidR="00AC5BE8" w:rsidRPr="004960EA" w:rsidRDefault="00136011" w:rsidP="004960EA">
      <w:pPr>
        <w:spacing w:line="360" w:lineRule="auto"/>
        <w:rPr>
          <w:rFonts w:ascii="Times New Roman" w:hAnsi="Times New Roman" w:cs="Times New Roman"/>
          <w:b/>
          <w:bCs/>
          <w:sz w:val="26"/>
          <w:szCs w:val="26"/>
        </w:rPr>
      </w:pPr>
      <w:r w:rsidRPr="004960EA">
        <w:rPr>
          <w:rFonts w:ascii="Times New Roman" w:hAnsi="Times New Roman" w:cs="Times New Roman"/>
          <w:b/>
          <w:bCs/>
          <w:sz w:val="26"/>
          <w:szCs w:val="26"/>
        </w:rPr>
        <w:t xml:space="preserve">Hotline: </w:t>
      </w:r>
      <w:r w:rsidRPr="004960EA">
        <w:rPr>
          <w:rFonts w:ascii="Times New Roman" w:hAnsi="Times New Roman" w:cs="Times New Roman"/>
          <w:sz w:val="26"/>
          <w:szCs w:val="26"/>
        </w:rPr>
        <w:t>0888312227</w:t>
      </w:r>
    </w:p>
    <w:sectPr w:rsidR="00AC5BE8" w:rsidRPr="004960EA" w:rsidSect="00355AC1">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4F531" w14:textId="77777777" w:rsidR="00377072" w:rsidRDefault="00377072">
      <w:pPr>
        <w:spacing w:after="0" w:line="240" w:lineRule="auto"/>
      </w:pPr>
      <w:r>
        <w:separator/>
      </w:r>
    </w:p>
  </w:endnote>
  <w:endnote w:type="continuationSeparator" w:id="0">
    <w:p w14:paraId="7F867EC5" w14:textId="77777777" w:rsidR="00377072" w:rsidRDefault="00377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6343975"/>
      <w:docPartObj>
        <w:docPartGallery w:val="Page Numbers (Bottom of Page)"/>
        <w:docPartUnique/>
      </w:docPartObj>
    </w:sdtPr>
    <w:sdtContent>
      <w:p w14:paraId="3D1EAB80" w14:textId="77777777" w:rsidR="00615E90" w:rsidRDefault="00615E90">
        <w:pPr>
          <w:pStyle w:val="Footer"/>
          <w:jc w:val="center"/>
        </w:pPr>
        <w:r>
          <w:fldChar w:fldCharType="begin"/>
        </w:r>
        <w:r>
          <w:instrText>PAGE   \* MERGEFORMAT</w:instrText>
        </w:r>
        <w:r>
          <w:fldChar w:fldCharType="separate"/>
        </w:r>
        <w:r>
          <w:rPr>
            <w:lang w:val="vi-VN"/>
          </w:rPr>
          <w:t>2</w:t>
        </w:r>
        <w:r>
          <w:fldChar w:fldCharType="end"/>
        </w:r>
      </w:p>
    </w:sdtContent>
  </w:sdt>
  <w:p w14:paraId="5CA6156E" w14:textId="77777777" w:rsidR="00615E90" w:rsidRDefault="00615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64341" w14:textId="77777777" w:rsidR="00377072" w:rsidRDefault="00377072">
      <w:pPr>
        <w:spacing w:after="0" w:line="240" w:lineRule="auto"/>
      </w:pPr>
      <w:r>
        <w:separator/>
      </w:r>
    </w:p>
  </w:footnote>
  <w:footnote w:type="continuationSeparator" w:id="0">
    <w:p w14:paraId="46E35BFE" w14:textId="77777777" w:rsidR="00377072" w:rsidRDefault="00377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778F8"/>
    <w:multiLevelType w:val="multilevel"/>
    <w:tmpl w:val="425C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3B4868"/>
    <w:multiLevelType w:val="multilevel"/>
    <w:tmpl w:val="F1D6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D497F"/>
    <w:multiLevelType w:val="multilevel"/>
    <w:tmpl w:val="BDA2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61BFF"/>
    <w:multiLevelType w:val="multilevel"/>
    <w:tmpl w:val="880C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0D333C"/>
    <w:multiLevelType w:val="multilevel"/>
    <w:tmpl w:val="72660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B1E8F"/>
    <w:multiLevelType w:val="multilevel"/>
    <w:tmpl w:val="29F4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07BE3"/>
    <w:multiLevelType w:val="multilevel"/>
    <w:tmpl w:val="02FE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D76B4"/>
    <w:multiLevelType w:val="multilevel"/>
    <w:tmpl w:val="3014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3575F"/>
    <w:multiLevelType w:val="hybridMultilevel"/>
    <w:tmpl w:val="1C72C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4F20CF"/>
    <w:multiLevelType w:val="multilevel"/>
    <w:tmpl w:val="CDBC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06CD9"/>
    <w:multiLevelType w:val="multilevel"/>
    <w:tmpl w:val="40E61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A410B"/>
    <w:multiLevelType w:val="multilevel"/>
    <w:tmpl w:val="FB3A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65AD2"/>
    <w:multiLevelType w:val="multilevel"/>
    <w:tmpl w:val="DCE2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2D3319"/>
    <w:multiLevelType w:val="multilevel"/>
    <w:tmpl w:val="E44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C21A0"/>
    <w:multiLevelType w:val="multilevel"/>
    <w:tmpl w:val="74C4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74226"/>
    <w:multiLevelType w:val="multilevel"/>
    <w:tmpl w:val="40E04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FA0A1B"/>
    <w:multiLevelType w:val="hybridMultilevel"/>
    <w:tmpl w:val="C4C2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B46865"/>
    <w:multiLevelType w:val="multilevel"/>
    <w:tmpl w:val="7A74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6147C8"/>
    <w:multiLevelType w:val="multilevel"/>
    <w:tmpl w:val="3238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D6A83"/>
    <w:multiLevelType w:val="multilevel"/>
    <w:tmpl w:val="FE5C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3038B0"/>
    <w:multiLevelType w:val="multilevel"/>
    <w:tmpl w:val="F030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12AB1"/>
    <w:multiLevelType w:val="multilevel"/>
    <w:tmpl w:val="E24E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C13F30"/>
    <w:multiLevelType w:val="hybridMultilevel"/>
    <w:tmpl w:val="EDA697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4851B70"/>
    <w:multiLevelType w:val="hybridMultilevel"/>
    <w:tmpl w:val="A2DEB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95ABA"/>
    <w:multiLevelType w:val="multilevel"/>
    <w:tmpl w:val="D72E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1C1E99"/>
    <w:multiLevelType w:val="multilevel"/>
    <w:tmpl w:val="3942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A830A7"/>
    <w:multiLevelType w:val="multilevel"/>
    <w:tmpl w:val="82E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297439"/>
    <w:multiLevelType w:val="multilevel"/>
    <w:tmpl w:val="DB9A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6110B2"/>
    <w:multiLevelType w:val="hybridMultilevel"/>
    <w:tmpl w:val="3CFE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64932"/>
    <w:multiLevelType w:val="multilevel"/>
    <w:tmpl w:val="72AE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63174F"/>
    <w:multiLevelType w:val="multilevel"/>
    <w:tmpl w:val="CC98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365A0"/>
    <w:multiLevelType w:val="multilevel"/>
    <w:tmpl w:val="D8329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B1234"/>
    <w:multiLevelType w:val="multilevel"/>
    <w:tmpl w:val="31E8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7D290B"/>
    <w:multiLevelType w:val="multilevel"/>
    <w:tmpl w:val="686A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6265E1"/>
    <w:multiLevelType w:val="multilevel"/>
    <w:tmpl w:val="6162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CD2CAC"/>
    <w:multiLevelType w:val="hybridMultilevel"/>
    <w:tmpl w:val="DC8435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68112680">
    <w:abstractNumId w:val="8"/>
  </w:num>
  <w:num w:numId="2" w16cid:durableId="929047574">
    <w:abstractNumId w:val="6"/>
  </w:num>
  <w:num w:numId="3" w16cid:durableId="784542864">
    <w:abstractNumId w:val="5"/>
  </w:num>
  <w:num w:numId="4" w16cid:durableId="1266958950">
    <w:abstractNumId w:val="4"/>
  </w:num>
  <w:num w:numId="5" w16cid:durableId="1006900257">
    <w:abstractNumId w:val="7"/>
  </w:num>
  <w:num w:numId="6" w16cid:durableId="2105492246">
    <w:abstractNumId w:val="3"/>
  </w:num>
  <w:num w:numId="7" w16cid:durableId="120465484">
    <w:abstractNumId w:val="2"/>
  </w:num>
  <w:num w:numId="8" w16cid:durableId="1530800289">
    <w:abstractNumId w:val="1"/>
  </w:num>
  <w:num w:numId="9" w16cid:durableId="1277903108">
    <w:abstractNumId w:val="0"/>
  </w:num>
  <w:num w:numId="10" w16cid:durableId="787165800">
    <w:abstractNumId w:val="30"/>
  </w:num>
  <w:num w:numId="11" w16cid:durableId="1382482012">
    <w:abstractNumId w:val="21"/>
  </w:num>
  <w:num w:numId="12" w16cid:durableId="105924845">
    <w:abstractNumId w:val="13"/>
  </w:num>
  <w:num w:numId="13" w16cid:durableId="834607727">
    <w:abstractNumId w:val="13"/>
    <w:lvlOverride w:ilvl="1">
      <w:lvl w:ilvl="1">
        <w:numFmt w:val="bullet"/>
        <w:lvlText w:val=""/>
        <w:lvlJc w:val="left"/>
        <w:pPr>
          <w:tabs>
            <w:tab w:val="num" w:pos="1440"/>
          </w:tabs>
          <w:ind w:left="1440" w:hanging="360"/>
        </w:pPr>
        <w:rPr>
          <w:rFonts w:ascii="Symbol" w:hAnsi="Symbol" w:hint="default"/>
          <w:sz w:val="20"/>
        </w:rPr>
      </w:lvl>
    </w:lvlOverride>
  </w:num>
  <w:num w:numId="14" w16cid:durableId="7997448">
    <w:abstractNumId w:val="13"/>
    <w:lvlOverride w:ilvl="1">
      <w:lvl w:ilvl="1">
        <w:numFmt w:val="bullet"/>
        <w:lvlText w:val=""/>
        <w:lvlJc w:val="left"/>
        <w:pPr>
          <w:tabs>
            <w:tab w:val="num" w:pos="1440"/>
          </w:tabs>
          <w:ind w:left="1440" w:hanging="360"/>
        </w:pPr>
        <w:rPr>
          <w:rFonts w:ascii="Symbol" w:hAnsi="Symbol" w:hint="default"/>
          <w:sz w:val="20"/>
        </w:rPr>
      </w:lvl>
    </w:lvlOverride>
  </w:num>
  <w:num w:numId="15" w16cid:durableId="166673233">
    <w:abstractNumId w:val="24"/>
  </w:num>
  <w:num w:numId="16" w16cid:durableId="1226719449">
    <w:abstractNumId w:val="24"/>
    <w:lvlOverride w:ilvl="1">
      <w:lvl w:ilvl="1">
        <w:numFmt w:val="bullet"/>
        <w:lvlText w:val=""/>
        <w:lvlJc w:val="left"/>
        <w:pPr>
          <w:tabs>
            <w:tab w:val="num" w:pos="1440"/>
          </w:tabs>
          <w:ind w:left="1440" w:hanging="360"/>
        </w:pPr>
        <w:rPr>
          <w:rFonts w:ascii="Symbol" w:hAnsi="Symbol" w:hint="default"/>
          <w:sz w:val="20"/>
        </w:rPr>
      </w:lvl>
    </w:lvlOverride>
  </w:num>
  <w:num w:numId="17" w16cid:durableId="10187220">
    <w:abstractNumId w:val="24"/>
    <w:lvlOverride w:ilvl="1">
      <w:lvl w:ilvl="1">
        <w:numFmt w:val="bullet"/>
        <w:lvlText w:val=""/>
        <w:lvlJc w:val="left"/>
        <w:pPr>
          <w:tabs>
            <w:tab w:val="num" w:pos="1440"/>
          </w:tabs>
          <w:ind w:left="1440" w:hanging="360"/>
        </w:pPr>
        <w:rPr>
          <w:rFonts w:ascii="Symbol" w:hAnsi="Symbol" w:hint="default"/>
          <w:sz w:val="20"/>
        </w:rPr>
      </w:lvl>
    </w:lvlOverride>
  </w:num>
  <w:num w:numId="18" w16cid:durableId="1358652118">
    <w:abstractNumId w:val="24"/>
    <w:lvlOverride w:ilvl="1">
      <w:lvl w:ilvl="1">
        <w:numFmt w:val="bullet"/>
        <w:lvlText w:val=""/>
        <w:lvlJc w:val="left"/>
        <w:pPr>
          <w:tabs>
            <w:tab w:val="num" w:pos="1440"/>
          </w:tabs>
          <w:ind w:left="1440" w:hanging="360"/>
        </w:pPr>
        <w:rPr>
          <w:rFonts w:ascii="Symbol" w:hAnsi="Symbol" w:hint="default"/>
          <w:sz w:val="20"/>
        </w:rPr>
      </w:lvl>
    </w:lvlOverride>
  </w:num>
  <w:num w:numId="19" w16cid:durableId="1498959951">
    <w:abstractNumId w:val="24"/>
    <w:lvlOverride w:ilvl="1">
      <w:lvl w:ilvl="1">
        <w:numFmt w:val="bullet"/>
        <w:lvlText w:val=""/>
        <w:lvlJc w:val="left"/>
        <w:pPr>
          <w:tabs>
            <w:tab w:val="num" w:pos="1440"/>
          </w:tabs>
          <w:ind w:left="1440" w:hanging="360"/>
        </w:pPr>
        <w:rPr>
          <w:rFonts w:ascii="Symbol" w:hAnsi="Symbol" w:hint="default"/>
          <w:sz w:val="20"/>
        </w:rPr>
      </w:lvl>
    </w:lvlOverride>
  </w:num>
  <w:num w:numId="20" w16cid:durableId="423261431">
    <w:abstractNumId w:val="24"/>
    <w:lvlOverride w:ilvl="1">
      <w:lvl w:ilvl="1">
        <w:numFmt w:val="bullet"/>
        <w:lvlText w:val=""/>
        <w:lvlJc w:val="left"/>
        <w:pPr>
          <w:tabs>
            <w:tab w:val="num" w:pos="1440"/>
          </w:tabs>
          <w:ind w:left="1440" w:hanging="360"/>
        </w:pPr>
        <w:rPr>
          <w:rFonts w:ascii="Symbol" w:hAnsi="Symbol" w:hint="default"/>
          <w:sz w:val="20"/>
        </w:rPr>
      </w:lvl>
    </w:lvlOverride>
  </w:num>
  <w:num w:numId="21" w16cid:durableId="659117245">
    <w:abstractNumId w:val="9"/>
  </w:num>
  <w:num w:numId="22" w16cid:durableId="1326055702">
    <w:abstractNumId w:val="38"/>
  </w:num>
  <w:num w:numId="23" w16cid:durableId="1324701447">
    <w:abstractNumId w:val="23"/>
  </w:num>
  <w:num w:numId="24" w16cid:durableId="1264340989">
    <w:abstractNumId w:val="35"/>
  </w:num>
  <w:num w:numId="25" w16cid:durableId="702362301">
    <w:abstractNumId w:val="26"/>
  </w:num>
  <w:num w:numId="26" w16cid:durableId="373425703">
    <w:abstractNumId w:val="43"/>
  </w:num>
  <w:num w:numId="27" w16cid:durableId="1099259314">
    <w:abstractNumId w:val="22"/>
  </w:num>
  <w:num w:numId="28" w16cid:durableId="973175248">
    <w:abstractNumId w:val="20"/>
  </w:num>
  <w:num w:numId="29" w16cid:durableId="505555909">
    <w:abstractNumId w:val="34"/>
  </w:num>
  <w:num w:numId="30" w16cid:durableId="467209101">
    <w:abstractNumId w:val="36"/>
  </w:num>
  <w:num w:numId="31" w16cid:durableId="116728895">
    <w:abstractNumId w:val="29"/>
  </w:num>
  <w:num w:numId="32" w16cid:durableId="1035932827">
    <w:abstractNumId w:val="15"/>
  </w:num>
  <w:num w:numId="33" w16cid:durableId="307250062">
    <w:abstractNumId w:val="16"/>
  </w:num>
  <w:num w:numId="34" w16cid:durableId="1797680386">
    <w:abstractNumId w:val="33"/>
  </w:num>
  <w:num w:numId="35" w16cid:durableId="1041783689">
    <w:abstractNumId w:val="31"/>
  </w:num>
  <w:num w:numId="36" w16cid:durableId="120537875">
    <w:abstractNumId w:val="44"/>
  </w:num>
  <w:num w:numId="37" w16cid:durableId="1363743951">
    <w:abstractNumId w:val="41"/>
  </w:num>
  <w:num w:numId="38" w16cid:durableId="187916665">
    <w:abstractNumId w:val="28"/>
  </w:num>
  <w:num w:numId="39" w16cid:durableId="1164398071">
    <w:abstractNumId w:val="17"/>
  </w:num>
  <w:num w:numId="40" w16cid:durableId="187375124">
    <w:abstractNumId w:val="11"/>
  </w:num>
  <w:num w:numId="41" w16cid:durableId="1602763933">
    <w:abstractNumId w:val="40"/>
  </w:num>
  <w:num w:numId="42" w16cid:durableId="960844366">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766996061">
    <w:abstractNumId w:val="14"/>
  </w:num>
  <w:num w:numId="44" w16cid:durableId="1277521227">
    <w:abstractNumId w:val="42"/>
  </w:num>
  <w:num w:numId="45" w16cid:durableId="1910456460">
    <w:abstractNumId w:val="18"/>
  </w:num>
  <w:num w:numId="46" w16cid:durableId="1841893543">
    <w:abstractNumId w:val="19"/>
  </w:num>
  <w:num w:numId="47" w16cid:durableId="331640667">
    <w:abstractNumId w:val="25"/>
  </w:num>
  <w:num w:numId="48" w16cid:durableId="2117208867">
    <w:abstractNumId w:val="32"/>
  </w:num>
  <w:num w:numId="49" w16cid:durableId="1720125022">
    <w:abstractNumId w:val="37"/>
  </w:num>
  <w:num w:numId="50" w16cid:durableId="1391423935">
    <w:abstractNumId w:val="10"/>
  </w:num>
  <w:num w:numId="51" w16cid:durableId="530075277">
    <w:abstractNumId w:val="12"/>
  </w:num>
  <w:num w:numId="52" w16cid:durableId="783036874">
    <w:abstractNumId w:val="39"/>
  </w:num>
  <w:num w:numId="53" w16cid:durableId="20655928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E42"/>
    <w:rsid w:val="000D51AF"/>
    <w:rsid w:val="00136011"/>
    <w:rsid w:val="0015074B"/>
    <w:rsid w:val="001E2A29"/>
    <w:rsid w:val="001E7E6B"/>
    <w:rsid w:val="0029639D"/>
    <w:rsid w:val="00326F90"/>
    <w:rsid w:val="00355AC1"/>
    <w:rsid w:val="00377072"/>
    <w:rsid w:val="004960EA"/>
    <w:rsid w:val="00615E90"/>
    <w:rsid w:val="00A57A55"/>
    <w:rsid w:val="00AA1D8D"/>
    <w:rsid w:val="00AC2DF6"/>
    <w:rsid w:val="00AC5BE8"/>
    <w:rsid w:val="00B1002D"/>
    <w:rsid w:val="00B47730"/>
    <w:rsid w:val="00CB0664"/>
    <w:rsid w:val="00DB5528"/>
    <w:rsid w:val="00DC4B07"/>
    <w:rsid w:val="00EE72A7"/>
    <w:rsid w:val="00F45FF6"/>
    <w:rsid w:val="00F97A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7807E"/>
  <w14:defaultImageDpi w14:val="330"/>
  <w15:docId w15:val="{A3B6FD6E-0605-4AA8-B6AF-81F43A23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4960EA"/>
    <w:pPr>
      <w:keepNext/>
      <w:keepLines/>
      <w:spacing w:after="0" w:line="24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4960EA"/>
    <w:pPr>
      <w:keepNext/>
      <w:keepLines/>
      <w:spacing w:after="0" w:line="240" w:lineRule="auto"/>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4960EA"/>
    <w:pPr>
      <w:keepNext/>
      <w:keepLines/>
      <w:spacing w:after="0" w:line="240" w:lineRule="auto"/>
      <w:outlineLvl w:val="2"/>
    </w:pPr>
    <w:rPr>
      <w:rFonts w:ascii="Times New Roman" w:eastAsiaTheme="majorEastAsia" w:hAnsi="Times New Roman" w:cstheme="majorBidi"/>
      <w:bCs/>
      <w:i/>
      <w:sz w:val="26"/>
    </w:rPr>
  </w:style>
  <w:style w:type="paragraph" w:styleId="Heading4">
    <w:name w:val="heading 4"/>
    <w:basedOn w:val="Normal"/>
    <w:next w:val="Normal"/>
    <w:link w:val="Heading4Char"/>
    <w:uiPriority w:val="9"/>
    <w:semiHidden/>
    <w:unhideWhenUsed/>
    <w:qFormat/>
    <w:rsid w:val="004960EA"/>
    <w:pPr>
      <w:keepNext/>
      <w:keepLines/>
      <w:spacing w:after="0" w:line="240" w:lineRule="auto"/>
      <w:outlineLvl w:val="3"/>
    </w:pPr>
    <w:rPr>
      <w:rFonts w:ascii="Times New Roman" w:eastAsiaTheme="majorEastAsia" w:hAnsi="Times New Roman" w:cstheme="majorBidi"/>
      <w:b/>
      <w:bCs/>
      <w:iCs/>
      <w:sz w:val="26"/>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4960E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4960E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4960EA"/>
    <w:rPr>
      <w:rFonts w:ascii="Times New Roman" w:eastAsiaTheme="majorEastAsia" w:hAnsi="Times New Roman" w:cstheme="majorBidi"/>
      <w:bCs/>
      <w:i/>
      <w:sz w:val="26"/>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4960EA"/>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ng">
    <w:name w:val="Bảng"/>
    <w:basedOn w:val="Normal"/>
    <w:link w:val="BngChar"/>
    <w:uiPriority w:val="1"/>
    <w:qFormat/>
    <w:rsid w:val="00615E90"/>
    <w:pPr>
      <w:spacing w:after="120" w:line="360" w:lineRule="auto"/>
    </w:pPr>
    <w:rPr>
      <w:rFonts w:ascii="Times New Roman" w:eastAsiaTheme="minorHAnsi" w:hAnsi="Times New Roman" w:cs="Times New Roman"/>
      <w:b/>
      <w:sz w:val="26"/>
      <w:szCs w:val="26"/>
      <w:lang w:val="vi-VN"/>
    </w:rPr>
  </w:style>
  <w:style w:type="character" w:customStyle="1" w:styleId="BngChar">
    <w:name w:val="Bảng Char"/>
    <w:basedOn w:val="DefaultParagraphFont"/>
    <w:link w:val="Bng"/>
    <w:uiPriority w:val="1"/>
    <w:rsid w:val="00615E90"/>
    <w:rPr>
      <w:rFonts w:ascii="Times New Roman" w:eastAsiaTheme="minorHAnsi" w:hAnsi="Times New Roman" w:cs="Times New Roman"/>
      <w:b/>
      <w:sz w:val="26"/>
      <w:szCs w:val="26"/>
      <w:lang w:val="vi-VN"/>
    </w:rPr>
  </w:style>
  <w:style w:type="character" w:styleId="Hyperlink">
    <w:name w:val="Hyperlink"/>
    <w:basedOn w:val="DefaultParagraphFont"/>
    <w:uiPriority w:val="99"/>
    <w:unhideWhenUsed/>
    <w:rsid w:val="00AC5BE8"/>
    <w:rPr>
      <w:color w:val="0000FF" w:themeColor="hyperlink"/>
      <w:u w:val="single"/>
    </w:rPr>
  </w:style>
  <w:style w:type="character" w:styleId="UnresolvedMention">
    <w:name w:val="Unresolved Mention"/>
    <w:basedOn w:val="DefaultParagraphFont"/>
    <w:uiPriority w:val="99"/>
    <w:semiHidden/>
    <w:unhideWhenUsed/>
    <w:rsid w:val="00AC5BE8"/>
    <w:rPr>
      <w:color w:val="605E5C"/>
      <w:shd w:val="clear" w:color="auto" w:fill="E1DFDD"/>
    </w:rPr>
  </w:style>
  <w:style w:type="paragraph" w:styleId="TOC1">
    <w:name w:val="toc 1"/>
    <w:basedOn w:val="Normal"/>
    <w:next w:val="Normal"/>
    <w:autoRedefine/>
    <w:uiPriority w:val="39"/>
    <w:unhideWhenUsed/>
    <w:rsid w:val="004960EA"/>
    <w:pPr>
      <w:spacing w:after="100"/>
    </w:pPr>
  </w:style>
  <w:style w:type="paragraph" w:styleId="TOC2">
    <w:name w:val="toc 2"/>
    <w:basedOn w:val="Normal"/>
    <w:next w:val="Normal"/>
    <w:autoRedefine/>
    <w:uiPriority w:val="39"/>
    <w:unhideWhenUsed/>
    <w:rsid w:val="004960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ngminhtien@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mintourconnect@gmail.com" TargetMode="External"/><Relationship Id="rId17" Type="http://schemas.openxmlformats.org/officeDocument/2006/relationships/hyperlink" Target="mailto:2251120124@ut.edu.vn" TargetMode="External"/><Relationship Id="rId2" Type="http://schemas.openxmlformats.org/officeDocument/2006/relationships/numbering" Target="numbering.xml"/><Relationship Id="rId16" Type="http://schemas.openxmlformats.org/officeDocument/2006/relationships/hyperlink" Target="mailto:2251120118@u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 TargetMode="External"/><Relationship Id="rId5" Type="http://schemas.openxmlformats.org/officeDocument/2006/relationships/webSettings" Target="webSettings.xml"/><Relationship Id="rId15" Type="http://schemas.openxmlformats.org/officeDocument/2006/relationships/hyperlink" Target="mailto:staff1@gmail.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ongtr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Minh Tiến Đặng</cp:lastModifiedBy>
  <cp:revision>11</cp:revision>
  <dcterms:created xsi:type="dcterms:W3CDTF">2013-12-23T23:15:00Z</dcterms:created>
  <dcterms:modified xsi:type="dcterms:W3CDTF">2025-09-16T07:03:00Z</dcterms:modified>
  <cp:category/>
</cp:coreProperties>
</file>